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219" w:rsidRPr="007C3104" w:rsidRDefault="00291609" w:rsidP="00291609">
      <w:pPr>
        <w:jc w:val="center"/>
        <w:rPr>
          <w:rFonts w:ascii="Book Antiqua" w:eastAsia="Batang" w:hAnsi="Book Antiqua"/>
        </w:rPr>
      </w:pPr>
      <w:r w:rsidRPr="007C3104">
        <w:rPr>
          <w:rFonts w:ascii="Book Antiqua" w:eastAsia="Batang" w:hAnsi="Book Antiqua"/>
        </w:rPr>
        <w:t>A Project Report on</w:t>
      </w:r>
    </w:p>
    <w:p w:rsidR="00291609" w:rsidRPr="0096164F" w:rsidRDefault="00291609" w:rsidP="00291609">
      <w:pPr>
        <w:jc w:val="center"/>
        <w:rPr>
          <w:rFonts w:ascii="Book Antiqua" w:eastAsia="Batang" w:hAnsi="Book Antiqua"/>
          <w:b/>
          <w:sz w:val="32"/>
          <w:u w:val="single"/>
        </w:rPr>
      </w:pPr>
      <w:r w:rsidRPr="0096164F">
        <w:rPr>
          <w:rFonts w:ascii="Book Antiqua" w:eastAsia="Batang" w:hAnsi="Book Antiqua"/>
          <w:b/>
          <w:sz w:val="32"/>
          <w:u w:val="single"/>
        </w:rPr>
        <w:t>Faculty Portal</w:t>
      </w:r>
    </w:p>
    <w:p w:rsidR="00291609" w:rsidRPr="007C3104" w:rsidRDefault="004E49E1" w:rsidP="00291609">
      <w:pPr>
        <w:jc w:val="center"/>
        <w:rPr>
          <w:rFonts w:ascii="Book Antiqua" w:eastAsia="Batang" w:hAnsi="Book Antiqua"/>
        </w:rPr>
      </w:pPr>
      <w:proofErr w:type="spellStart"/>
      <w:r>
        <w:rPr>
          <w:rFonts w:ascii="Book Antiqua" w:eastAsia="Batang" w:hAnsi="Book Antiqua"/>
        </w:rPr>
        <w:t>B.Tech</w:t>
      </w:r>
      <w:proofErr w:type="spellEnd"/>
      <w:r>
        <w:rPr>
          <w:rFonts w:ascii="Book Antiqua" w:eastAsia="Batang" w:hAnsi="Book Antiqua"/>
        </w:rPr>
        <w:t>.</w:t>
      </w:r>
      <w:r w:rsidR="00291609" w:rsidRPr="007C3104">
        <w:rPr>
          <w:rFonts w:ascii="Book Antiqua" w:eastAsia="Batang" w:hAnsi="Book Antiqua"/>
        </w:rPr>
        <w:t xml:space="preserve"> </w:t>
      </w:r>
      <w:proofErr w:type="spellStart"/>
      <w:r w:rsidR="00291609" w:rsidRPr="007C3104">
        <w:rPr>
          <w:rFonts w:ascii="Book Antiqua" w:eastAsia="Batang" w:hAnsi="Book Antiqua"/>
        </w:rPr>
        <w:t>Sem</w:t>
      </w:r>
      <w:proofErr w:type="spellEnd"/>
      <w:r w:rsidR="00291609" w:rsidRPr="007C3104">
        <w:rPr>
          <w:rFonts w:ascii="Book Antiqua" w:eastAsia="Batang" w:hAnsi="Book Antiqua"/>
        </w:rPr>
        <w:t>-VI</w:t>
      </w:r>
    </w:p>
    <w:p w:rsidR="00291609" w:rsidRPr="007C3104" w:rsidRDefault="00291609" w:rsidP="00291609">
      <w:pPr>
        <w:jc w:val="center"/>
        <w:rPr>
          <w:rFonts w:ascii="Book Antiqua" w:eastAsia="Batang" w:hAnsi="Book Antiqua"/>
        </w:rPr>
      </w:pPr>
      <w:r w:rsidRPr="007C3104">
        <w:rPr>
          <w:rFonts w:ascii="Book Antiqua" w:eastAsia="Batang" w:hAnsi="Book Antiqua"/>
          <w:noProof/>
        </w:rPr>
        <w:drawing>
          <wp:anchor distT="0" distB="0" distL="114300" distR="114300" simplePos="0" relativeHeight="251658240" behindDoc="1" locked="0" layoutInCell="0" allowOverlap="1" wp14:anchorId="2B54B0C5" wp14:editId="6B0E375A">
            <wp:simplePos x="0" y="0"/>
            <wp:positionH relativeFrom="column">
              <wp:posOffset>2458847</wp:posOffset>
            </wp:positionH>
            <wp:positionV relativeFrom="paragraph">
              <wp:posOffset>262255</wp:posOffset>
            </wp:positionV>
            <wp:extent cx="902970" cy="9029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02970" cy="902970"/>
                    </a:xfrm>
                    <a:prstGeom prst="rect">
                      <a:avLst/>
                    </a:prstGeom>
                    <a:noFill/>
                  </pic:spPr>
                </pic:pic>
              </a:graphicData>
            </a:graphic>
            <wp14:sizeRelH relativeFrom="page">
              <wp14:pctWidth>0</wp14:pctWidth>
            </wp14:sizeRelH>
            <wp14:sizeRelV relativeFrom="page">
              <wp14:pctHeight>0</wp14:pctHeight>
            </wp14:sizeRelV>
          </wp:anchor>
        </w:drawing>
      </w:r>
      <w:r w:rsidRPr="007C3104">
        <w:rPr>
          <w:rFonts w:ascii="Book Antiqua" w:eastAsia="Batang" w:hAnsi="Book Antiqua"/>
        </w:rPr>
        <w:t>Prepared at</w:t>
      </w:r>
    </w:p>
    <w:p w:rsidR="00291609" w:rsidRPr="007C3104" w:rsidRDefault="00291609" w:rsidP="00291609">
      <w:pPr>
        <w:jc w:val="center"/>
        <w:rPr>
          <w:rFonts w:ascii="Book Antiqua" w:eastAsia="Batang" w:hAnsi="Book Antiqua"/>
        </w:rPr>
      </w:pPr>
    </w:p>
    <w:p w:rsidR="00291609" w:rsidRDefault="00291609" w:rsidP="00291609">
      <w:pPr>
        <w:jc w:val="center"/>
        <w:rPr>
          <w:rFonts w:ascii="Book Antiqua" w:eastAsia="Batang" w:hAnsi="Book Antiqua"/>
        </w:rPr>
      </w:pPr>
    </w:p>
    <w:p w:rsidR="002B0231" w:rsidRPr="007C3104" w:rsidRDefault="002B0231" w:rsidP="00291609">
      <w:pPr>
        <w:jc w:val="center"/>
        <w:rPr>
          <w:rFonts w:ascii="Book Antiqua" w:eastAsia="Batang" w:hAnsi="Book Antiqua"/>
        </w:rPr>
      </w:pPr>
    </w:p>
    <w:p w:rsidR="00291609" w:rsidRPr="007C3104" w:rsidRDefault="00291609" w:rsidP="00291609">
      <w:pPr>
        <w:jc w:val="center"/>
        <w:rPr>
          <w:rFonts w:ascii="Book Antiqua" w:eastAsia="Batang" w:hAnsi="Book Antiqua"/>
        </w:rPr>
      </w:pPr>
    </w:p>
    <w:p w:rsidR="00291609" w:rsidRPr="007C3104" w:rsidRDefault="00291609" w:rsidP="00291609">
      <w:pPr>
        <w:jc w:val="center"/>
        <w:rPr>
          <w:rFonts w:ascii="Book Antiqua" w:eastAsia="Batang" w:hAnsi="Book Antiqua"/>
          <w:b/>
          <w:i/>
        </w:rPr>
      </w:pPr>
      <w:r w:rsidRPr="007C3104">
        <w:rPr>
          <w:rFonts w:ascii="Book Antiqua" w:eastAsia="Batang" w:hAnsi="Book Antiqua"/>
          <w:b/>
          <w:i/>
        </w:rPr>
        <w:t>Department Of Computer Engineering</w:t>
      </w:r>
    </w:p>
    <w:p w:rsidR="00291609" w:rsidRPr="007C3104" w:rsidRDefault="00291609" w:rsidP="00291609">
      <w:pPr>
        <w:jc w:val="center"/>
        <w:rPr>
          <w:rFonts w:ascii="Book Antiqua" w:eastAsia="Batang" w:hAnsi="Book Antiqua"/>
          <w:b/>
          <w:i/>
        </w:rPr>
      </w:pPr>
      <w:r w:rsidRPr="007C3104">
        <w:rPr>
          <w:rFonts w:ascii="Book Antiqua" w:eastAsia="Batang" w:hAnsi="Book Antiqua"/>
          <w:b/>
          <w:i/>
        </w:rPr>
        <w:t>Faculty of Technology</w:t>
      </w:r>
    </w:p>
    <w:p w:rsidR="00291609" w:rsidRPr="007C3104" w:rsidRDefault="00291609" w:rsidP="00291609">
      <w:pPr>
        <w:jc w:val="center"/>
        <w:rPr>
          <w:rFonts w:ascii="Book Antiqua" w:eastAsia="Batang" w:hAnsi="Book Antiqua"/>
          <w:b/>
          <w:i/>
        </w:rPr>
      </w:pPr>
      <w:proofErr w:type="spellStart"/>
      <w:r w:rsidRPr="007C3104">
        <w:rPr>
          <w:rFonts w:ascii="Book Antiqua" w:eastAsia="Batang" w:hAnsi="Book Antiqua"/>
          <w:b/>
          <w:i/>
        </w:rPr>
        <w:t>Dharmsinh</w:t>
      </w:r>
      <w:proofErr w:type="spellEnd"/>
      <w:r w:rsidRPr="007C3104">
        <w:rPr>
          <w:rFonts w:ascii="Book Antiqua" w:eastAsia="Batang" w:hAnsi="Book Antiqua"/>
          <w:b/>
          <w:i/>
        </w:rPr>
        <w:t xml:space="preserve"> Desai University,</w:t>
      </w:r>
    </w:p>
    <w:p w:rsidR="00291609" w:rsidRDefault="00291609" w:rsidP="00291609">
      <w:pPr>
        <w:jc w:val="center"/>
        <w:rPr>
          <w:rFonts w:ascii="Book Antiqua" w:eastAsia="Batang" w:hAnsi="Book Antiqua"/>
          <w:b/>
          <w:i/>
        </w:rPr>
      </w:pPr>
      <w:r w:rsidRPr="007C3104">
        <w:rPr>
          <w:rFonts w:ascii="Book Antiqua" w:eastAsia="Batang" w:hAnsi="Book Antiqua"/>
          <w:b/>
          <w:i/>
        </w:rPr>
        <w:t xml:space="preserve">Collage Road, </w:t>
      </w:r>
      <w:proofErr w:type="spellStart"/>
      <w:r w:rsidRPr="007C3104">
        <w:rPr>
          <w:rFonts w:ascii="Book Antiqua" w:eastAsia="Batang" w:hAnsi="Book Antiqua"/>
          <w:b/>
          <w:i/>
        </w:rPr>
        <w:t>Nadiad</w:t>
      </w:r>
      <w:proofErr w:type="spellEnd"/>
      <w:r w:rsidRPr="007C3104">
        <w:rPr>
          <w:rFonts w:ascii="Book Antiqua" w:eastAsia="Batang" w:hAnsi="Book Antiqua"/>
          <w:b/>
          <w:i/>
        </w:rPr>
        <w:t xml:space="preserve"> – 387001</w:t>
      </w:r>
    </w:p>
    <w:p w:rsidR="000C1AAD" w:rsidRDefault="000C1AAD" w:rsidP="00291609">
      <w:pPr>
        <w:jc w:val="center"/>
        <w:rPr>
          <w:rFonts w:ascii="Book Antiqua" w:eastAsia="Batang" w:hAnsi="Book Antiqua"/>
          <w:b/>
          <w:i/>
        </w:rPr>
      </w:pPr>
      <w:bookmarkStart w:id="0" w:name="_GoBack"/>
      <w:bookmarkEnd w:id="0"/>
    </w:p>
    <w:p w:rsidR="000C1AAD" w:rsidRDefault="000C1AAD" w:rsidP="00291609">
      <w:pPr>
        <w:jc w:val="center"/>
        <w:rPr>
          <w:rFonts w:ascii="Book Antiqua" w:eastAsia="Batang" w:hAnsi="Book Antiqua"/>
          <w:i/>
        </w:rPr>
      </w:pPr>
      <w:proofErr w:type="gramStart"/>
      <w:r w:rsidRPr="000C1AAD">
        <w:rPr>
          <w:rFonts w:ascii="Book Antiqua" w:eastAsia="Batang" w:hAnsi="Book Antiqua"/>
          <w:i/>
        </w:rPr>
        <w:t>Subject :</w:t>
      </w:r>
      <w:proofErr w:type="gramEnd"/>
      <w:r w:rsidRPr="000C1AAD">
        <w:rPr>
          <w:rFonts w:ascii="Book Antiqua" w:eastAsia="Batang" w:hAnsi="Book Antiqua"/>
          <w:i/>
        </w:rPr>
        <w:t>-</w:t>
      </w:r>
    </w:p>
    <w:p w:rsidR="000C1AAD" w:rsidRPr="000C1AAD" w:rsidRDefault="000C1AAD" w:rsidP="00291609">
      <w:pPr>
        <w:jc w:val="center"/>
        <w:rPr>
          <w:rFonts w:ascii="Book Antiqua" w:eastAsia="Batang" w:hAnsi="Book Antiqua"/>
          <w:b/>
        </w:rPr>
      </w:pPr>
      <w:r w:rsidRPr="000C1AAD">
        <w:rPr>
          <w:rFonts w:ascii="Book Antiqua" w:eastAsia="Batang" w:hAnsi="Book Antiqua"/>
          <w:b/>
        </w:rPr>
        <w:t>System Design Practice</w:t>
      </w:r>
    </w:p>
    <w:p w:rsidR="00291609" w:rsidRPr="007C3104" w:rsidRDefault="00291609" w:rsidP="00291609">
      <w:pPr>
        <w:jc w:val="center"/>
        <w:rPr>
          <w:rFonts w:ascii="Book Antiqua" w:eastAsia="Batang" w:hAnsi="Book Antiqua"/>
        </w:rPr>
      </w:pPr>
    </w:p>
    <w:p w:rsidR="00291609" w:rsidRPr="007C3104" w:rsidRDefault="00291609" w:rsidP="00291609">
      <w:pPr>
        <w:jc w:val="center"/>
        <w:rPr>
          <w:rFonts w:ascii="Book Antiqua" w:eastAsia="Batang" w:hAnsi="Book Antiqua"/>
          <w:i/>
        </w:rPr>
      </w:pPr>
      <w:r w:rsidRPr="007C3104">
        <w:rPr>
          <w:rFonts w:ascii="Book Antiqua" w:eastAsia="Batang" w:hAnsi="Book Antiqua"/>
          <w:i/>
        </w:rPr>
        <w:t>Prepared By –</w:t>
      </w:r>
    </w:p>
    <w:p w:rsidR="00291609" w:rsidRPr="007C3104" w:rsidRDefault="00291609" w:rsidP="00291609">
      <w:pPr>
        <w:jc w:val="center"/>
        <w:rPr>
          <w:rFonts w:ascii="Book Antiqua" w:eastAsia="Batang" w:hAnsi="Book Antiqua"/>
          <w:b/>
        </w:rPr>
      </w:pPr>
      <w:proofErr w:type="spellStart"/>
      <w:r w:rsidRPr="007C3104">
        <w:rPr>
          <w:rFonts w:ascii="Book Antiqua" w:eastAsia="Batang" w:hAnsi="Book Antiqua"/>
          <w:b/>
        </w:rPr>
        <w:t>Vatsal</w:t>
      </w:r>
      <w:proofErr w:type="spellEnd"/>
      <w:r w:rsidRPr="007C3104">
        <w:rPr>
          <w:rFonts w:ascii="Book Antiqua" w:eastAsia="Batang" w:hAnsi="Book Antiqua"/>
          <w:b/>
        </w:rPr>
        <w:t xml:space="preserve"> </w:t>
      </w:r>
      <w:proofErr w:type="spellStart"/>
      <w:r w:rsidRPr="007C3104">
        <w:rPr>
          <w:rFonts w:ascii="Book Antiqua" w:eastAsia="Batang" w:hAnsi="Book Antiqua"/>
          <w:b/>
        </w:rPr>
        <w:t>Jagani</w:t>
      </w:r>
      <w:proofErr w:type="spellEnd"/>
      <w:r w:rsidRPr="007C3104">
        <w:rPr>
          <w:rFonts w:ascii="Book Antiqua" w:eastAsia="Batang" w:hAnsi="Book Antiqua"/>
          <w:b/>
        </w:rPr>
        <w:t xml:space="preserve"> </w:t>
      </w:r>
      <w:r w:rsidR="004E49E1">
        <w:rPr>
          <w:rFonts w:ascii="Book Antiqua" w:eastAsia="Batang" w:hAnsi="Book Antiqua"/>
          <w:b/>
        </w:rPr>
        <w:t xml:space="preserve"> </w:t>
      </w:r>
      <w:r w:rsidRPr="007C3104">
        <w:rPr>
          <w:rFonts w:ascii="Book Antiqua" w:eastAsia="Batang" w:hAnsi="Book Antiqua"/>
          <w:b/>
        </w:rPr>
        <w:t xml:space="preserve"> (</w:t>
      </w:r>
      <w:r w:rsidR="00AD2345">
        <w:rPr>
          <w:rFonts w:ascii="Book Antiqua" w:eastAsia="Batang" w:hAnsi="Book Antiqua"/>
          <w:b/>
        </w:rPr>
        <w:t>Roll No</w:t>
      </w:r>
      <w:proofErr w:type="gramStart"/>
      <w:r w:rsidR="00AD2345">
        <w:rPr>
          <w:rFonts w:ascii="Book Antiqua" w:eastAsia="Batang" w:hAnsi="Book Antiqua"/>
          <w:b/>
        </w:rPr>
        <w:t>.-</w:t>
      </w:r>
      <w:proofErr w:type="gramEnd"/>
      <w:r w:rsidR="00AD2345">
        <w:rPr>
          <w:rFonts w:ascii="Book Antiqua" w:eastAsia="Batang" w:hAnsi="Book Antiqua"/>
          <w:b/>
        </w:rPr>
        <w:t xml:space="preserve"> CE045,</w:t>
      </w:r>
      <w:r w:rsidR="004E49E1">
        <w:rPr>
          <w:rFonts w:ascii="Book Antiqua" w:eastAsia="Batang" w:hAnsi="Book Antiqua"/>
          <w:b/>
        </w:rPr>
        <w:t xml:space="preserve"> </w:t>
      </w:r>
      <w:r w:rsidR="00AD2345">
        <w:rPr>
          <w:rFonts w:ascii="Book Antiqua" w:eastAsia="Batang" w:hAnsi="Book Antiqua"/>
          <w:b/>
        </w:rPr>
        <w:t xml:space="preserve"> </w:t>
      </w:r>
      <w:r w:rsidRPr="007C3104">
        <w:rPr>
          <w:rFonts w:ascii="Book Antiqua" w:eastAsia="Batang" w:hAnsi="Book Antiqua"/>
          <w:b/>
        </w:rPr>
        <w:t>ID No.</w:t>
      </w:r>
      <w:r w:rsidR="00AD2345">
        <w:rPr>
          <w:rFonts w:ascii="Book Antiqua" w:eastAsia="Batang" w:hAnsi="Book Antiqua"/>
          <w:b/>
        </w:rPr>
        <w:t>-</w:t>
      </w:r>
      <w:r w:rsidRPr="007C3104">
        <w:rPr>
          <w:rFonts w:ascii="Book Antiqua" w:eastAsia="Batang" w:hAnsi="Book Antiqua"/>
          <w:b/>
        </w:rPr>
        <w:t xml:space="preserve"> 14CEUOG057)</w:t>
      </w:r>
    </w:p>
    <w:p w:rsidR="00463DF2" w:rsidRPr="007C3104" w:rsidRDefault="00463DF2" w:rsidP="00291609">
      <w:pPr>
        <w:jc w:val="center"/>
        <w:rPr>
          <w:rFonts w:ascii="Book Antiqua" w:eastAsia="Batang" w:hAnsi="Book Antiqua"/>
          <w:b/>
        </w:rPr>
      </w:pPr>
    </w:p>
    <w:p w:rsidR="00291609" w:rsidRPr="007C3104" w:rsidRDefault="00291609" w:rsidP="00291609">
      <w:pPr>
        <w:jc w:val="center"/>
        <w:rPr>
          <w:rFonts w:ascii="Book Antiqua" w:eastAsia="Batang" w:hAnsi="Book Antiqua"/>
          <w:i/>
        </w:rPr>
      </w:pPr>
      <w:r w:rsidRPr="007C3104">
        <w:rPr>
          <w:rFonts w:ascii="Book Antiqua" w:eastAsia="Batang" w:hAnsi="Book Antiqua"/>
          <w:i/>
        </w:rPr>
        <w:t>Guided By –</w:t>
      </w:r>
    </w:p>
    <w:p w:rsidR="00291609" w:rsidRPr="007C3104" w:rsidRDefault="00291609" w:rsidP="00291609">
      <w:pPr>
        <w:jc w:val="center"/>
        <w:rPr>
          <w:rFonts w:ascii="Book Antiqua" w:eastAsia="Batang" w:hAnsi="Book Antiqua"/>
          <w:b/>
        </w:rPr>
      </w:pPr>
      <w:r w:rsidRPr="007C3104">
        <w:rPr>
          <w:rFonts w:ascii="Book Antiqua" w:eastAsia="Batang" w:hAnsi="Book Antiqua"/>
          <w:b/>
        </w:rPr>
        <w:t xml:space="preserve">Prof. </w:t>
      </w:r>
      <w:proofErr w:type="spellStart"/>
      <w:r w:rsidRPr="007C3104">
        <w:rPr>
          <w:rFonts w:ascii="Book Antiqua" w:eastAsia="Batang" w:hAnsi="Book Antiqua"/>
          <w:b/>
        </w:rPr>
        <w:t>Shiddharth</w:t>
      </w:r>
      <w:proofErr w:type="spellEnd"/>
      <w:r w:rsidR="00FA3A1E">
        <w:rPr>
          <w:rFonts w:ascii="Book Antiqua" w:eastAsia="Batang" w:hAnsi="Book Antiqua"/>
          <w:b/>
        </w:rPr>
        <w:t xml:space="preserve"> P.</w:t>
      </w:r>
      <w:r w:rsidRPr="007C3104">
        <w:rPr>
          <w:rFonts w:ascii="Book Antiqua" w:eastAsia="Batang" w:hAnsi="Book Antiqua"/>
          <w:b/>
        </w:rPr>
        <w:t xml:space="preserve"> Shah</w:t>
      </w:r>
    </w:p>
    <w:p w:rsidR="00291609" w:rsidRPr="007C3104" w:rsidRDefault="00291609" w:rsidP="00291609">
      <w:pPr>
        <w:jc w:val="center"/>
        <w:rPr>
          <w:rFonts w:ascii="Book Antiqua" w:eastAsia="Batang" w:hAnsi="Book Antiqua"/>
          <w:b/>
        </w:rPr>
      </w:pPr>
      <w:r w:rsidRPr="007C3104">
        <w:rPr>
          <w:rFonts w:ascii="Book Antiqua" w:eastAsia="Batang" w:hAnsi="Book Antiqua"/>
          <w:b/>
        </w:rPr>
        <w:t>Assistant Professor</w:t>
      </w:r>
    </w:p>
    <w:p w:rsidR="00291609" w:rsidRPr="007C3104" w:rsidRDefault="00291609" w:rsidP="00291609">
      <w:pPr>
        <w:jc w:val="center"/>
        <w:rPr>
          <w:rFonts w:ascii="Book Antiqua" w:eastAsia="Batang" w:hAnsi="Book Antiqua"/>
          <w:b/>
        </w:rPr>
      </w:pPr>
      <w:r w:rsidRPr="007C3104">
        <w:rPr>
          <w:rFonts w:ascii="Book Antiqua" w:eastAsia="Batang" w:hAnsi="Book Antiqua"/>
          <w:b/>
        </w:rPr>
        <w:t>Department of Computer Engineering</w:t>
      </w:r>
    </w:p>
    <w:p w:rsidR="00E33F22" w:rsidRPr="00463DF2" w:rsidRDefault="00291609" w:rsidP="00291609">
      <w:pPr>
        <w:jc w:val="center"/>
        <w:rPr>
          <w:b/>
        </w:rPr>
      </w:pPr>
      <w:r w:rsidRPr="007C3104">
        <w:rPr>
          <w:rFonts w:ascii="Book Antiqua" w:eastAsia="Batang" w:hAnsi="Book Antiqua"/>
          <w:b/>
        </w:rPr>
        <w:t>Faculty of Technology</w:t>
      </w:r>
    </w:p>
    <w:p w:rsidR="00E33F22" w:rsidRDefault="00E33F22">
      <w:r>
        <w:br w:type="page"/>
      </w:r>
    </w:p>
    <w:p w:rsidR="00291609" w:rsidRPr="008F39C5" w:rsidRDefault="0081059E" w:rsidP="00291609">
      <w:pPr>
        <w:jc w:val="center"/>
        <w:rPr>
          <w:b/>
          <w:sz w:val="24"/>
        </w:rPr>
      </w:pPr>
      <w:r w:rsidRPr="008F39C5">
        <w:rPr>
          <w:b/>
          <w:sz w:val="24"/>
        </w:rPr>
        <w:lastRenderedPageBreak/>
        <w:t>DHARMSINH DESAI UNIVERSITY</w:t>
      </w:r>
    </w:p>
    <w:p w:rsidR="0081059E" w:rsidRDefault="0081059E" w:rsidP="0081059E">
      <w:pPr>
        <w:jc w:val="center"/>
      </w:pPr>
      <w:r>
        <w:t>NADIAD – 387001, GUJARAT</w:t>
      </w:r>
    </w:p>
    <w:p w:rsidR="001F0C10" w:rsidRDefault="001F0C10" w:rsidP="00291609">
      <w:pPr>
        <w:jc w:val="center"/>
      </w:pPr>
      <w:r>
        <w:rPr>
          <w:noProof/>
        </w:rPr>
        <w:drawing>
          <wp:anchor distT="0" distB="0" distL="114300" distR="114300" simplePos="0" relativeHeight="251659264" behindDoc="1" locked="0" layoutInCell="0" allowOverlap="1" wp14:anchorId="68709F7B" wp14:editId="43A33196">
            <wp:simplePos x="0" y="0"/>
            <wp:positionH relativeFrom="column">
              <wp:posOffset>2040763</wp:posOffset>
            </wp:positionH>
            <wp:positionV relativeFrom="paragraph">
              <wp:posOffset>26670</wp:posOffset>
            </wp:positionV>
            <wp:extent cx="1655445" cy="1328420"/>
            <wp:effectExtent l="0" t="0" r="1905"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55445" cy="1328420"/>
                    </a:xfrm>
                    <a:prstGeom prst="rect">
                      <a:avLst/>
                    </a:prstGeom>
                    <a:noFill/>
                  </pic:spPr>
                </pic:pic>
              </a:graphicData>
            </a:graphic>
            <wp14:sizeRelH relativeFrom="page">
              <wp14:pctWidth>0</wp14:pctWidth>
            </wp14:sizeRelH>
            <wp14:sizeRelV relativeFrom="page">
              <wp14:pctHeight>0</wp14:pctHeight>
            </wp14:sizeRelV>
          </wp:anchor>
        </w:drawing>
      </w:r>
    </w:p>
    <w:p w:rsidR="001F0C10" w:rsidRDefault="001F0C10" w:rsidP="00291609">
      <w:pPr>
        <w:jc w:val="center"/>
      </w:pPr>
    </w:p>
    <w:p w:rsidR="001F0C10" w:rsidRDefault="001F0C10" w:rsidP="00291609">
      <w:pPr>
        <w:jc w:val="center"/>
      </w:pPr>
      <w:r>
        <w:rPr>
          <w:noProof/>
        </w:rPr>
        <mc:AlternateContent>
          <mc:Choice Requires="wps">
            <w:drawing>
              <wp:anchor distT="0" distB="0" distL="114300" distR="114300" simplePos="0" relativeHeight="251661312" behindDoc="0" locked="0" layoutInCell="1" allowOverlap="1" wp14:anchorId="66B223A7" wp14:editId="5B0EA78A">
                <wp:simplePos x="0" y="0"/>
                <wp:positionH relativeFrom="column">
                  <wp:posOffset>2236470</wp:posOffset>
                </wp:positionH>
                <wp:positionV relativeFrom="paragraph">
                  <wp:posOffset>285750</wp:posOffset>
                </wp:positionV>
                <wp:extent cx="1343025" cy="4667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343025" cy="466725"/>
                        </a:xfrm>
                        <a:prstGeom prst="rect">
                          <a:avLst/>
                        </a:prstGeom>
                        <a:noFill/>
                        <a:ln>
                          <a:noFill/>
                        </a:ln>
                        <a:effectLst/>
                      </wps:spPr>
                      <wps:txbx>
                        <w:txbxContent>
                          <w:p w:rsidR="00C9015F" w:rsidRPr="0058198D" w:rsidRDefault="00C9015F" w:rsidP="001F0C10">
                            <w:pPr>
                              <w:jc w:val="center"/>
                              <w:rPr>
                                <w:b/>
                                <w:outline/>
                                <w:noProof/>
                                <w:color w:val="4F81BD" w:themeColor="accent1"/>
                                <w:sz w:val="32"/>
                                <w:szCs w:val="72"/>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pPr>
                            <w:r w:rsidRPr="0058198D">
                              <w:rPr>
                                <w:b/>
                                <w:outline/>
                                <w:noProof/>
                                <w:color w:val="4F81BD" w:themeColor="accent1"/>
                                <w:sz w:val="32"/>
                                <w:szCs w:val="72"/>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t>CERTIFICATE</w:t>
                            </w:r>
                          </w:p>
                          <w:p w:rsidR="00C9015F" w:rsidRPr="0058198D" w:rsidRDefault="00C9015F">
                            <w:pP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76.1pt;margin-top:22.5pt;width:105.7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" filled="f" stroked="f">
                <v:textbox>
                  <w:txbxContent>
                    <w:p w:rsidR="00C9015F" w:rsidRPr="0058198D" w:rsidRDefault="00C9015F" w:rsidP="001F0C10">
                      <w:pPr>
                        <w:jc w:val="center"/>
                        <w:rPr>
                          <w:b/>
                          <w:outline/>
                          <w:noProof/>
                          <w:color w:val="4F81BD" w:themeColor="accent1"/>
                          <w:sz w:val="32"/>
                          <w:szCs w:val="72"/>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pPr>
                      <w:r w:rsidRPr="0058198D">
                        <w:rPr>
                          <w:b/>
                          <w:outline/>
                          <w:noProof/>
                          <w:color w:val="4F81BD" w:themeColor="accent1"/>
                          <w:sz w:val="32"/>
                          <w:szCs w:val="72"/>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t>CERTIFICATE</w:t>
                      </w:r>
                    </w:p>
                    <w:p w:rsidR="00C9015F" w:rsidRPr="0058198D" w:rsidRDefault="00C9015F">
                      <w:pPr>
                        <w:rPr>
                          <w:b/>
                          <w:sz w:val="18"/>
                        </w:rPr>
                      </w:pPr>
                    </w:p>
                  </w:txbxContent>
                </v:textbox>
              </v:shape>
            </w:pict>
          </mc:Fallback>
        </mc:AlternateContent>
      </w:r>
    </w:p>
    <w:p w:rsidR="001F0C10" w:rsidRDefault="001F0C10" w:rsidP="00291609">
      <w:pPr>
        <w:jc w:val="center"/>
      </w:pPr>
    </w:p>
    <w:p w:rsidR="009B4C4D" w:rsidRDefault="009B4C4D" w:rsidP="00291609">
      <w:pPr>
        <w:jc w:val="center"/>
      </w:pPr>
    </w:p>
    <w:p w:rsidR="00F90BE6" w:rsidRPr="009B4C4D" w:rsidRDefault="00F90BE6" w:rsidP="009B4C4D">
      <w:pPr>
        <w:spacing w:line="260" w:lineRule="auto"/>
        <w:ind w:left="4220" w:right="80" w:hanging="4095"/>
        <w:rPr>
          <w:rFonts w:ascii="Times New Roman" w:eastAsia="Times New Roman" w:hAnsi="Times New Roman"/>
          <w:sz w:val="24"/>
        </w:rPr>
      </w:pPr>
      <w:r>
        <w:rPr>
          <w:rFonts w:ascii="Times New Roman" w:eastAsia="Times New Roman" w:hAnsi="Times New Roman"/>
          <w:sz w:val="24"/>
        </w:rPr>
        <w:t>This is to certify that the project entitled “FACULTY PORTAL</w:t>
      </w:r>
      <w:r w:rsidR="00C7436C">
        <w:rPr>
          <w:rFonts w:ascii="Times New Roman" w:eastAsia="Times New Roman" w:hAnsi="Times New Roman"/>
          <w:sz w:val="24"/>
        </w:rPr>
        <w:t xml:space="preserve">” is a </w:t>
      </w:r>
      <w:proofErr w:type="spellStart"/>
      <w:r w:rsidR="00C7436C">
        <w:rPr>
          <w:rFonts w:ascii="Times New Roman" w:eastAsia="Times New Roman" w:hAnsi="Times New Roman"/>
          <w:sz w:val="24"/>
        </w:rPr>
        <w:t>bona</w:t>
      </w:r>
      <w:r>
        <w:rPr>
          <w:rFonts w:ascii="Times New Roman" w:eastAsia="Times New Roman" w:hAnsi="Times New Roman"/>
          <w:sz w:val="24"/>
        </w:rPr>
        <w:t>fide</w:t>
      </w:r>
      <w:proofErr w:type="spellEnd"/>
      <w:r>
        <w:rPr>
          <w:rFonts w:ascii="Times New Roman" w:eastAsia="Times New Roman" w:hAnsi="Times New Roman"/>
          <w:sz w:val="24"/>
        </w:rPr>
        <w:t xml:space="preserve"> work carried out by</w:t>
      </w:r>
    </w:p>
    <w:p w:rsidR="00F90BE6" w:rsidRPr="00C678EC" w:rsidRDefault="00F90BE6" w:rsidP="00F90BE6">
      <w:pPr>
        <w:tabs>
          <w:tab w:val="left" w:pos="2680"/>
        </w:tabs>
        <w:spacing w:line="0" w:lineRule="atLeast"/>
        <w:jc w:val="both"/>
        <w:rPr>
          <w:rFonts w:ascii="Times New Roman" w:eastAsia="Times New Roman" w:hAnsi="Times New Roman"/>
          <w:sz w:val="24"/>
        </w:rPr>
      </w:pPr>
      <w:r>
        <w:rPr>
          <w:rFonts w:ascii="Times New Roman" w:eastAsia="Times New Roman" w:hAnsi="Times New Roman"/>
          <w:b/>
          <w:sz w:val="24"/>
        </w:rPr>
        <w:tab/>
      </w:r>
      <w:proofErr w:type="spellStart"/>
      <w:r>
        <w:rPr>
          <w:rFonts w:ascii="Times New Roman" w:eastAsia="Times New Roman" w:hAnsi="Times New Roman"/>
          <w:b/>
          <w:sz w:val="24"/>
        </w:rPr>
        <w:t>Vatsal</w:t>
      </w:r>
      <w:proofErr w:type="spellEnd"/>
      <w:r>
        <w:rPr>
          <w:rFonts w:ascii="Times New Roman" w:eastAsia="Times New Roman" w:hAnsi="Times New Roman"/>
          <w:b/>
          <w:sz w:val="24"/>
        </w:rPr>
        <w:t xml:space="preserve"> </w:t>
      </w:r>
      <w:proofErr w:type="spellStart"/>
      <w:proofErr w:type="gramStart"/>
      <w:r>
        <w:rPr>
          <w:rFonts w:ascii="Times New Roman" w:eastAsia="Times New Roman" w:hAnsi="Times New Roman"/>
          <w:b/>
          <w:sz w:val="24"/>
        </w:rPr>
        <w:t>Jagani</w:t>
      </w:r>
      <w:proofErr w:type="spellEnd"/>
      <w:r>
        <w:rPr>
          <w:rFonts w:ascii="Times New Roman" w:eastAsia="Times New Roman" w:hAnsi="Times New Roman"/>
          <w:b/>
          <w:sz w:val="24"/>
        </w:rPr>
        <w:t xml:space="preserve">  (</w:t>
      </w:r>
      <w:proofErr w:type="gramEnd"/>
      <w:r>
        <w:rPr>
          <w:rFonts w:ascii="Times New Roman" w:eastAsia="Times New Roman" w:hAnsi="Times New Roman"/>
          <w:b/>
          <w:sz w:val="24"/>
        </w:rPr>
        <w:t>ID NO. 14CEUOG057)</w:t>
      </w:r>
    </w:p>
    <w:p w:rsidR="00F90BE6" w:rsidRDefault="00F90BE6" w:rsidP="00291609">
      <w:pPr>
        <w:jc w:val="center"/>
        <w:rPr>
          <w:rFonts w:ascii="Times New Roman" w:eastAsia="Times New Roman" w:hAnsi="Times New Roman"/>
          <w:sz w:val="24"/>
        </w:rPr>
      </w:pPr>
      <w:proofErr w:type="gramStart"/>
      <w:r>
        <w:rPr>
          <w:rFonts w:ascii="Times New Roman" w:eastAsia="Times New Roman" w:hAnsi="Times New Roman"/>
          <w:sz w:val="24"/>
        </w:rPr>
        <w:t>of</w:t>
      </w:r>
      <w:proofErr w:type="gramEnd"/>
      <w:r>
        <w:rPr>
          <w:rFonts w:ascii="Times New Roman" w:eastAsia="Times New Roman" w:hAnsi="Times New Roman"/>
          <w:sz w:val="24"/>
        </w:rPr>
        <w:t xml:space="preserve"> department of computer engineering, semester VI, at </w:t>
      </w:r>
      <w:proofErr w:type="spellStart"/>
      <w:r>
        <w:rPr>
          <w:rFonts w:ascii="Times New Roman" w:eastAsia="Times New Roman" w:hAnsi="Times New Roman"/>
          <w:sz w:val="24"/>
        </w:rPr>
        <w:t>Dhramsinh</w:t>
      </w:r>
      <w:proofErr w:type="spellEnd"/>
      <w:r>
        <w:rPr>
          <w:rFonts w:ascii="Times New Roman" w:eastAsia="Times New Roman" w:hAnsi="Times New Roman"/>
          <w:sz w:val="24"/>
        </w:rPr>
        <w:t xml:space="preserve"> Desai University, </w:t>
      </w:r>
      <w:proofErr w:type="spellStart"/>
      <w:r>
        <w:rPr>
          <w:rFonts w:ascii="Times New Roman" w:eastAsia="Times New Roman" w:hAnsi="Times New Roman"/>
          <w:sz w:val="24"/>
        </w:rPr>
        <w:t>Nadiad</w:t>
      </w:r>
      <w:proofErr w:type="spellEnd"/>
      <w:r w:rsidR="009E3896">
        <w:rPr>
          <w:rFonts w:ascii="Times New Roman" w:eastAsia="Times New Roman" w:hAnsi="Times New Roman"/>
          <w:sz w:val="24"/>
        </w:rPr>
        <w:t>, Gujarat</w:t>
      </w:r>
      <w:r>
        <w:rPr>
          <w:rFonts w:ascii="Times New Roman" w:eastAsia="Times New Roman" w:hAnsi="Times New Roman"/>
          <w:sz w:val="24"/>
        </w:rPr>
        <w:t>.</w:t>
      </w:r>
      <w:r w:rsidR="009E3896">
        <w:rPr>
          <w:rFonts w:ascii="Times New Roman" w:eastAsia="Times New Roman" w:hAnsi="Times New Roman"/>
          <w:sz w:val="24"/>
        </w:rPr>
        <w:t xml:space="preserve"> </w:t>
      </w:r>
      <w:r w:rsidR="00A3492D">
        <w:rPr>
          <w:rFonts w:ascii="Times New Roman" w:eastAsia="Times New Roman" w:hAnsi="Times New Roman"/>
          <w:sz w:val="24"/>
        </w:rPr>
        <w:t>He was</w:t>
      </w:r>
      <w:r>
        <w:rPr>
          <w:rFonts w:ascii="Times New Roman" w:eastAsia="Times New Roman" w:hAnsi="Times New Roman"/>
          <w:sz w:val="24"/>
        </w:rPr>
        <w:t xml:space="preserve"> involved in project in the year 2016-2017.</w:t>
      </w:r>
    </w:p>
    <w:p w:rsidR="00F90BE6" w:rsidRDefault="00F90BE6" w:rsidP="00291609">
      <w:pPr>
        <w:jc w:val="center"/>
        <w:rPr>
          <w:rFonts w:ascii="Times New Roman" w:eastAsia="Times New Roman" w:hAnsi="Times New Roman"/>
          <w:sz w:val="24"/>
        </w:rPr>
      </w:pPr>
    </w:p>
    <w:p w:rsidR="005A1D99" w:rsidRDefault="005A1D99" w:rsidP="00291609">
      <w:pPr>
        <w:jc w:val="center"/>
        <w:rPr>
          <w:rFonts w:ascii="Times New Roman" w:eastAsia="Times New Roman" w:hAnsi="Times New Roman"/>
          <w:sz w:val="24"/>
        </w:rPr>
      </w:pPr>
    </w:p>
    <w:p w:rsidR="00891636" w:rsidRDefault="00891636" w:rsidP="00291609">
      <w:pPr>
        <w:jc w:val="center"/>
        <w:rPr>
          <w:rFonts w:ascii="Times New Roman" w:eastAsia="Times New Roman" w:hAnsi="Times New Roman"/>
          <w:sz w:val="24"/>
        </w:rPr>
      </w:pPr>
    </w:p>
    <w:p w:rsidR="00D3438C" w:rsidRDefault="00D3438C" w:rsidP="00291609">
      <w:pPr>
        <w:jc w:val="center"/>
        <w:rPr>
          <w:rFonts w:ascii="Times New Roman" w:eastAsia="Times New Roman" w:hAnsi="Times New Roman"/>
          <w:sz w:val="24"/>
        </w:rPr>
      </w:pPr>
    </w:p>
    <w:p w:rsidR="000C1AAD" w:rsidRDefault="000C1AAD" w:rsidP="00291609">
      <w:pPr>
        <w:jc w:val="center"/>
        <w:rPr>
          <w:rFonts w:ascii="Times New Roman" w:eastAsia="Times New Roman" w:hAnsi="Times New Roman"/>
          <w:sz w:val="24"/>
        </w:rPr>
      </w:pPr>
    </w:p>
    <w:p w:rsidR="000C1AAD" w:rsidRDefault="000C1AAD" w:rsidP="00291609">
      <w:pPr>
        <w:jc w:val="center"/>
        <w:rPr>
          <w:rFonts w:ascii="Times New Roman" w:eastAsia="Times New Roman" w:hAnsi="Times New Roman"/>
          <w:sz w:val="24"/>
        </w:rPr>
      </w:pPr>
    </w:p>
    <w:p w:rsidR="00D3438C" w:rsidRDefault="00D3438C" w:rsidP="00291609">
      <w:pPr>
        <w:jc w:val="center"/>
        <w:rPr>
          <w:rFonts w:ascii="Times New Roman" w:eastAsia="Times New Roman" w:hAnsi="Times New Roman"/>
          <w:sz w:val="24"/>
        </w:rPr>
      </w:pPr>
    </w:p>
    <w:p w:rsidR="00F90BE6" w:rsidRPr="00F90BE6" w:rsidRDefault="00F90BE6" w:rsidP="00F90BE6">
      <w:pPr>
        <w:tabs>
          <w:tab w:val="left" w:pos="4600"/>
        </w:tabs>
        <w:spacing w:line="0" w:lineRule="atLeast"/>
        <w:rPr>
          <w:rFonts w:ascii="Times New Roman" w:eastAsia="Times New Roman" w:hAnsi="Times New Roman"/>
          <w:sz w:val="23"/>
        </w:rPr>
      </w:pPr>
      <w:r>
        <w:rPr>
          <w:rFonts w:ascii="Times New Roman" w:eastAsia="Times New Roman" w:hAnsi="Times New Roman"/>
          <w:sz w:val="24"/>
        </w:rPr>
        <w:t>Prof.</w:t>
      </w:r>
      <w:r w:rsidR="00774B8D">
        <w:rPr>
          <w:rFonts w:ascii="Times New Roman" w:eastAsia="Times New Roman" w:hAnsi="Times New Roman"/>
          <w:sz w:val="24"/>
        </w:rPr>
        <w:t xml:space="preserve"> </w:t>
      </w:r>
      <w:proofErr w:type="spellStart"/>
      <w:r>
        <w:rPr>
          <w:rFonts w:ascii="Times New Roman" w:eastAsia="Times New Roman" w:hAnsi="Times New Roman"/>
          <w:sz w:val="24"/>
        </w:rPr>
        <w:t>Siddharth</w:t>
      </w:r>
      <w:proofErr w:type="spellEnd"/>
      <w:r>
        <w:rPr>
          <w:rFonts w:ascii="Times New Roman" w:eastAsia="Times New Roman" w:hAnsi="Times New Roman"/>
          <w:sz w:val="24"/>
        </w:rPr>
        <w:t xml:space="preserve"> Shah</w:t>
      </w:r>
      <w:r>
        <w:rPr>
          <w:rFonts w:ascii="Times New Roman" w:eastAsia="Times New Roman" w:hAnsi="Times New Roman"/>
        </w:rPr>
        <w:tab/>
      </w:r>
      <w:r>
        <w:rPr>
          <w:rFonts w:ascii="Times New Roman" w:eastAsia="Times New Roman" w:hAnsi="Times New Roman"/>
        </w:rPr>
        <w:tab/>
      </w:r>
      <w:r w:rsidR="008E2F53">
        <w:rPr>
          <w:rFonts w:ascii="Times New Roman" w:eastAsia="Times New Roman" w:hAnsi="Times New Roman"/>
          <w:sz w:val="23"/>
        </w:rPr>
        <w:t>Dr</w:t>
      </w:r>
      <w:r>
        <w:rPr>
          <w:rFonts w:ascii="Times New Roman" w:eastAsia="Times New Roman" w:hAnsi="Times New Roman"/>
          <w:sz w:val="23"/>
        </w:rPr>
        <w:t>. C.</w:t>
      </w:r>
      <w:r w:rsidR="00ED1358">
        <w:rPr>
          <w:rFonts w:ascii="Times New Roman" w:eastAsia="Times New Roman" w:hAnsi="Times New Roman"/>
          <w:sz w:val="23"/>
        </w:rPr>
        <w:t xml:space="preserve"> </w:t>
      </w:r>
      <w:r>
        <w:rPr>
          <w:rFonts w:ascii="Times New Roman" w:eastAsia="Times New Roman" w:hAnsi="Times New Roman"/>
          <w:sz w:val="23"/>
        </w:rPr>
        <w:t>K.</w:t>
      </w:r>
      <w:r w:rsidR="00ED1358">
        <w:rPr>
          <w:rFonts w:ascii="Times New Roman" w:eastAsia="Times New Roman" w:hAnsi="Times New Roman"/>
          <w:sz w:val="23"/>
        </w:rPr>
        <w:t xml:space="preserve"> </w:t>
      </w:r>
      <w:proofErr w:type="spellStart"/>
      <w:r>
        <w:rPr>
          <w:rFonts w:ascii="Times New Roman" w:eastAsia="Times New Roman" w:hAnsi="Times New Roman"/>
          <w:sz w:val="23"/>
        </w:rPr>
        <w:t>Bhensdadia</w:t>
      </w:r>
      <w:proofErr w:type="spellEnd"/>
    </w:p>
    <w:p w:rsidR="00F90BE6" w:rsidRPr="00F90BE6" w:rsidRDefault="00F90BE6" w:rsidP="00F90BE6">
      <w:pPr>
        <w:tabs>
          <w:tab w:val="left" w:pos="4600"/>
        </w:tabs>
        <w:spacing w:line="0" w:lineRule="atLeast"/>
        <w:rPr>
          <w:rFonts w:ascii="Times New Roman" w:eastAsia="Times New Roman" w:hAnsi="Times New Roman"/>
          <w:sz w:val="23"/>
        </w:rPr>
      </w:pPr>
      <w:r>
        <w:rPr>
          <w:rFonts w:ascii="Times New Roman" w:eastAsia="Times New Roman" w:hAnsi="Times New Roman"/>
          <w:sz w:val="24"/>
        </w:rPr>
        <w:t>Assistant Professor, CE Department</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sz w:val="23"/>
        </w:rPr>
        <w:t>Head, CE Department</w:t>
      </w:r>
    </w:p>
    <w:p w:rsidR="00F90BE6" w:rsidRPr="00F90BE6" w:rsidRDefault="00F90BE6" w:rsidP="00F90BE6">
      <w:pPr>
        <w:tabs>
          <w:tab w:val="left" w:pos="4600"/>
        </w:tabs>
        <w:spacing w:line="0" w:lineRule="atLeast"/>
        <w:rPr>
          <w:rFonts w:ascii="Times New Roman" w:eastAsia="Times New Roman" w:hAnsi="Times New Roman"/>
          <w:sz w:val="24"/>
        </w:rPr>
      </w:pPr>
      <w:proofErr w:type="spellStart"/>
      <w:r>
        <w:rPr>
          <w:rFonts w:ascii="Times New Roman" w:eastAsia="Times New Roman" w:hAnsi="Times New Roman"/>
          <w:sz w:val="24"/>
        </w:rPr>
        <w:t>Dharmsinh</w:t>
      </w:r>
      <w:proofErr w:type="spellEnd"/>
      <w:r>
        <w:rPr>
          <w:rFonts w:ascii="Times New Roman" w:eastAsia="Times New Roman" w:hAnsi="Times New Roman"/>
          <w:sz w:val="24"/>
        </w:rPr>
        <w:t xml:space="preserve"> Desai University,</w:t>
      </w:r>
      <w:r w:rsidR="0098296C">
        <w:rPr>
          <w:rFonts w:ascii="Times New Roman" w:eastAsia="Times New Roman" w:hAnsi="Times New Roman"/>
          <w:sz w:val="24"/>
        </w:rPr>
        <w:t xml:space="preserve"> </w:t>
      </w:r>
      <w:proofErr w:type="spellStart"/>
      <w:r>
        <w:rPr>
          <w:rFonts w:ascii="Times New Roman" w:eastAsia="Times New Roman" w:hAnsi="Times New Roman"/>
          <w:sz w:val="24"/>
        </w:rPr>
        <w:t>Nadiad</w:t>
      </w:r>
      <w:proofErr w:type="spellEnd"/>
      <w:r>
        <w:rPr>
          <w:rFonts w:ascii="Times New Roman" w:eastAsia="Times New Roman" w:hAnsi="Times New Roman"/>
        </w:rPr>
        <w:tab/>
      </w:r>
      <w:r>
        <w:rPr>
          <w:rFonts w:ascii="Times New Roman" w:eastAsia="Times New Roman" w:hAnsi="Times New Roman"/>
        </w:rPr>
        <w:tab/>
      </w:r>
      <w:proofErr w:type="spellStart"/>
      <w:r>
        <w:rPr>
          <w:rFonts w:ascii="Times New Roman" w:eastAsia="Times New Roman" w:hAnsi="Times New Roman"/>
          <w:sz w:val="24"/>
        </w:rPr>
        <w:t>Dharmsinh</w:t>
      </w:r>
      <w:proofErr w:type="spellEnd"/>
      <w:r>
        <w:rPr>
          <w:rFonts w:ascii="Times New Roman" w:eastAsia="Times New Roman" w:hAnsi="Times New Roman"/>
          <w:sz w:val="24"/>
        </w:rPr>
        <w:t xml:space="preserve"> Desai University,</w:t>
      </w:r>
      <w:r w:rsidR="0098296C">
        <w:rPr>
          <w:rFonts w:ascii="Times New Roman" w:eastAsia="Times New Roman" w:hAnsi="Times New Roman"/>
          <w:sz w:val="24"/>
        </w:rPr>
        <w:t xml:space="preserve"> </w:t>
      </w:r>
      <w:proofErr w:type="spellStart"/>
      <w:r>
        <w:rPr>
          <w:rFonts w:ascii="Times New Roman" w:eastAsia="Times New Roman" w:hAnsi="Times New Roman"/>
          <w:sz w:val="24"/>
        </w:rPr>
        <w:t>Nadiad</w:t>
      </w:r>
      <w:proofErr w:type="spellEnd"/>
    </w:p>
    <w:p w:rsidR="00C7436C" w:rsidRDefault="00F90BE6" w:rsidP="00F90BE6">
      <w:pPr>
        <w:rPr>
          <w:rFonts w:ascii="Times New Roman" w:eastAsia="Times New Roman" w:hAnsi="Times New Roman"/>
          <w:sz w:val="24"/>
        </w:rPr>
      </w:pPr>
      <w:proofErr w:type="gramStart"/>
      <w:r>
        <w:rPr>
          <w:rFonts w:ascii="Times New Roman" w:eastAsia="Times New Roman" w:hAnsi="Times New Roman"/>
          <w:sz w:val="24"/>
        </w:rPr>
        <w:t>Date</w:t>
      </w:r>
      <w:r w:rsidR="0098296C">
        <w:rPr>
          <w:rFonts w:ascii="Times New Roman" w:eastAsia="Times New Roman" w:hAnsi="Times New Roman"/>
          <w:sz w:val="24"/>
        </w:rPr>
        <w:t xml:space="preserve"> </w:t>
      </w:r>
      <w:r>
        <w:rPr>
          <w:rFonts w:ascii="Times New Roman" w:eastAsia="Times New Roman" w:hAnsi="Times New Roman"/>
          <w:sz w:val="24"/>
        </w:rPr>
        <w:t>:</w:t>
      </w:r>
      <w:proofErr w:type="gramEnd"/>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sz w:val="24"/>
        </w:rPr>
        <w:t>Date</w:t>
      </w:r>
      <w:r w:rsidR="0098296C">
        <w:rPr>
          <w:rFonts w:ascii="Times New Roman" w:eastAsia="Times New Roman" w:hAnsi="Times New Roman"/>
          <w:sz w:val="24"/>
        </w:rPr>
        <w:t xml:space="preserve"> </w:t>
      </w:r>
      <w:r>
        <w:rPr>
          <w:rFonts w:ascii="Times New Roman" w:eastAsia="Times New Roman" w:hAnsi="Times New Roman"/>
          <w:sz w:val="24"/>
        </w:rPr>
        <w:t>:</w:t>
      </w:r>
    </w:p>
    <w:p w:rsidR="00C7436C" w:rsidRDefault="00C7436C">
      <w:pPr>
        <w:rPr>
          <w:rFonts w:ascii="Times New Roman" w:eastAsia="Times New Roman" w:hAnsi="Times New Roman"/>
          <w:sz w:val="24"/>
        </w:rPr>
      </w:pPr>
      <w:r>
        <w:rPr>
          <w:rFonts w:ascii="Times New Roman" w:eastAsia="Times New Roman" w:hAnsi="Times New Roman"/>
          <w:sz w:val="24"/>
        </w:rPr>
        <w:br w:type="page"/>
      </w:r>
    </w:p>
    <w:p w:rsidR="000A3E7E" w:rsidRDefault="000A3E7E" w:rsidP="000A3E7E">
      <w:pPr>
        <w:spacing w:line="272" w:lineRule="auto"/>
        <w:ind w:right="20"/>
        <w:jc w:val="center"/>
        <w:rPr>
          <w:rFonts w:ascii="Times New Roman" w:eastAsia="Times New Roman" w:hAnsi="Times New Roman"/>
          <w:sz w:val="24"/>
        </w:rPr>
      </w:pPr>
      <w:r>
        <w:rPr>
          <w:rFonts w:ascii="Times New Roman" w:eastAsia="Times New Roman" w:hAnsi="Times New Roman"/>
          <w:b/>
          <w:sz w:val="28"/>
        </w:rPr>
        <w:lastRenderedPageBreak/>
        <w:t>ACKNOWLEDGEMENT</w:t>
      </w:r>
    </w:p>
    <w:p w:rsidR="000A3E7E" w:rsidRDefault="000A3E7E" w:rsidP="000A3E7E">
      <w:pPr>
        <w:spacing w:line="272" w:lineRule="auto"/>
        <w:ind w:right="20"/>
        <w:jc w:val="both"/>
        <w:rPr>
          <w:rFonts w:ascii="Times New Roman" w:eastAsia="Times New Roman" w:hAnsi="Times New Roman"/>
          <w:sz w:val="24"/>
        </w:rPr>
      </w:pPr>
    </w:p>
    <w:p w:rsidR="000A3E7E" w:rsidRDefault="000A3E7E" w:rsidP="000A3E7E">
      <w:pPr>
        <w:spacing w:line="272" w:lineRule="auto"/>
        <w:ind w:right="20"/>
        <w:jc w:val="both"/>
        <w:rPr>
          <w:rFonts w:ascii="Times New Roman" w:eastAsia="Times New Roman" w:hAnsi="Times New Roman"/>
          <w:sz w:val="24"/>
        </w:rPr>
      </w:pPr>
      <w:r>
        <w:rPr>
          <w:rFonts w:ascii="Times New Roman" w:eastAsia="Times New Roman" w:hAnsi="Times New Roman"/>
          <w:sz w:val="24"/>
        </w:rPr>
        <w:t xml:space="preserve">We would sincerely like to thank </w:t>
      </w:r>
      <w:r>
        <w:rPr>
          <w:rFonts w:ascii="Times New Roman" w:eastAsia="Times New Roman" w:hAnsi="Times New Roman"/>
          <w:b/>
          <w:sz w:val="24"/>
        </w:rPr>
        <w:t>Prof.</w:t>
      </w:r>
      <w:r w:rsidR="00B87EED">
        <w:rPr>
          <w:rFonts w:ascii="Times New Roman" w:eastAsia="Times New Roman" w:hAnsi="Times New Roman"/>
          <w:b/>
          <w:sz w:val="24"/>
        </w:rPr>
        <w:t xml:space="preserve"> </w:t>
      </w:r>
      <w:proofErr w:type="spellStart"/>
      <w:r>
        <w:rPr>
          <w:rFonts w:ascii="Times New Roman" w:eastAsia="Times New Roman" w:hAnsi="Times New Roman"/>
          <w:b/>
          <w:sz w:val="24"/>
        </w:rPr>
        <w:t>Siddharth</w:t>
      </w:r>
      <w:proofErr w:type="spellEnd"/>
      <w:r>
        <w:rPr>
          <w:rFonts w:ascii="Times New Roman" w:eastAsia="Times New Roman" w:hAnsi="Times New Roman"/>
          <w:b/>
          <w:sz w:val="24"/>
        </w:rPr>
        <w:t xml:space="preserve"> P. Shah</w:t>
      </w:r>
      <w:r>
        <w:rPr>
          <w:rFonts w:ascii="Times New Roman" w:eastAsia="Times New Roman" w:hAnsi="Times New Roman"/>
          <w:sz w:val="24"/>
        </w:rPr>
        <w:t xml:space="preserve">, </w:t>
      </w:r>
      <w:r>
        <w:rPr>
          <w:rFonts w:ascii="Times New Roman" w:eastAsia="Times New Roman" w:hAnsi="Times New Roman"/>
          <w:b/>
          <w:sz w:val="24"/>
        </w:rPr>
        <w:t>Assistant Professor,</w:t>
      </w:r>
      <w:r>
        <w:rPr>
          <w:rFonts w:ascii="Times New Roman" w:eastAsia="Times New Roman" w:hAnsi="Times New Roman"/>
          <w:sz w:val="24"/>
        </w:rPr>
        <w:t xml:space="preserve"> </w:t>
      </w:r>
      <w:r>
        <w:rPr>
          <w:rFonts w:ascii="Times New Roman" w:eastAsia="Times New Roman" w:hAnsi="Times New Roman"/>
          <w:b/>
          <w:sz w:val="24"/>
        </w:rPr>
        <w:t xml:space="preserve">department of Computer Engineering </w:t>
      </w:r>
      <w:r>
        <w:rPr>
          <w:rFonts w:ascii="Times New Roman" w:eastAsia="Times New Roman" w:hAnsi="Times New Roman"/>
          <w:sz w:val="24"/>
        </w:rPr>
        <w:t>for guiding us throughout this process of developing</w:t>
      </w:r>
      <w:r>
        <w:rPr>
          <w:rFonts w:ascii="Times New Roman" w:eastAsia="Times New Roman" w:hAnsi="Times New Roman"/>
          <w:b/>
          <w:sz w:val="24"/>
        </w:rPr>
        <w:t xml:space="preserve"> </w:t>
      </w:r>
      <w:r>
        <w:rPr>
          <w:rFonts w:ascii="Times New Roman" w:eastAsia="Times New Roman" w:hAnsi="Times New Roman"/>
          <w:sz w:val="24"/>
        </w:rPr>
        <w:t xml:space="preserve">such </w:t>
      </w:r>
      <w:proofErr w:type="gramStart"/>
      <w:r>
        <w:rPr>
          <w:rFonts w:ascii="Times New Roman" w:eastAsia="Times New Roman" w:hAnsi="Times New Roman"/>
          <w:sz w:val="24"/>
        </w:rPr>
        <w:t>an</w:t>
      </w:r>
      <w:proofErr w:type="gramEnd"/>
      <w:r>
        <w:rPr>
          <w:rFonts w:ascii="Times New Roman" w:eastAsia="Times New Roman" w:hAnsi="Times New Roman"/>
          <w:sz w:val="24"/>
        </w:rPr>
        <w:t xml:space="preserve"> desktop based application without his mentoring and constant motivation it would not have been possible to make this faculty portal a reality. He had always been there for us despite his busy schedule and was always a great source of inspiration himself. He had been easily approachable during and even after college hours. We sincerely thank to him for that.</w:t>
      </w:r>
    </w:p>
    <w:p w:rsidR="000A3E7E" w:rsidRDefault="000A3E7E" w:rsidP="000A3E7E">
      <w:pPr>
        <w:spacing w:line="226" w:lineRule="exact"/>
        <w:rPr>
          <w:rFonts w:ascii="Times New Roman" w:eastAsia="Times New Roman" w:hAnsi="Times New Roman"/>
        </w:rPr>
      </w:pPr>
    </w:p>
    <w:p w:rsidR="000A3E7E" w:rsidRDefault="000A3E7E" w:rsidP="000A3E7E">
      <w:pPr>
        <w:spacing w:line="272" w:lineRule="auto"/>
        <w:jc w:val="both"/>
        <w:rPr>
          <w:rFonts w:ascii="Times New Roman" w:eastAsia="Times New Roman" w:hAnsi="Times New Roman"/>
          <w:sz w:val="24"/>
        </w:rPr>
      </w:pPr>
      <w:r>
        <w:rPr>
          <w:rFonts w:ascii="Times New Roman" w:eastAsia="Times New Roman" w:hAnsi="Times New Roman"/>
          <w:sz w:val="24"/>
        </w:rPr>
        <w:t xml:space="preserve">We would also like to thank </w:t>
      </w:r>
      <w:r w:rsidR="00FA3A1E">
        <w:rPr>
          <w:rFonts w:ascii="Times New Roman" w:eastAsia="Times New Roman" w:hAnsi="Times New Roman"/>
          <w:b/>
          <w:sz w:val="24"/>
        </w:rPr>
        <w:t>Dr</w:t>
      </w:r>
      <w:r>
        <w:rPr>
          <w:rFonts w:ascii="Times New Roman" w:eastAsia="Times New Roman" w:hAnsi="Times New Roman"/>
          <w:b/>
          <w:sz w:val="24"/>
        </w:rPr>
        <w:t>.</w:t>
      </w:r>
      <w:r w:rsidR="00B87EED">
        <w:rPr>
          <w:rFonts w:ascii="Times New Roman" w:eastAsia="Times New Roman" w:hAnsi="Times New Roman"/>
          <w:b/>
          <w:sz w:val="24"/>
        </w:rPr>
        <w:t xml:space="preserve"> </w:t>
      </w:r>
      <w:r>
        <w:rPr>
          <w:rFonts w:ascii="Times New Roman" w:eastAsia="Times New Roman" w:hAnsi="Times New Roman"/>
          <w:b/>
          <w:sz w:val="24"/>
        </w:rPr>
        <w:t>C.</w:t>
      </w:r>
      <w:r w:rsidR="00C23382">
        <w:rPr>
          <w:rFonts w:ascii="Times New Roman" w:eastAsia="Times New Roman" w:hAnsi="Times New Roman"/>
          <w:b/>
          <w:sz w:val="24"/>
        </w:rPr>
        <w:t xml:space="preserve"> </w:t>
      </w:r>
      <w:r>
        <w:rPr>
          <w:rFonts w:ascii="Times New Roman" w:eastAsia="Times New Roman" w:hAnsi="Times New Roman"/>
          <w:b/>
          <w:sz w:val="24"/>
        </w:rPr>
        <w:t>K.</w:t>
      </w:r>
      <w:r w:rsidR="00C23382">
        <w:rPr>
          <w:rFonts w:ascii="Times New Roman" w:eastAsia="Times New Roman" w:hAnsi="Times New Roman"/>
          <w:b/>
          <w:sz w:val="24"/>
        </w:rPr>
        <w:t xml:space="preserve"> </w:t>
      </w:r>
      <w:proofErr w:type="spellStart"/>
      <w:r>
        <w:rPr>
          <w:rFonts w:ascii="Times New Roman" w:eastAsia="Times New Roman" w:hAnsi="Times New Roman"/>
          <w:b/>
          <w:sz w:val="24"/>
        </w:rPr>
        <w:t>Bhensdadia</w:t>
      </w:r>
      <w:proofErr w:type="spellEnd"/>
      <w:r>
        <w:rPr>
          <w:rFonts w:ascii="Times New Roman" w:eastAsia="Times New Roman" w:hAnsi="Times New Roman"/>
          <w:b/>
          <w:sz w:val="24"/>
        </w:rPr>
        <w:t>, Head (Department of Computer</w:t>
      </w:r>
      <w:r>
        <w:rPr>
          <w:rFonts w:ascii="Times New Roman" w:eastAsia="Times New Roman" w:hAnsi="Times New Roman"/>
          <w:sz w:val="24"/>
        </w:rPr>
        <w:t xml:space="preserve"> </w:t>
      </w:r>
      <w:r>
        <w:rPr>
          <w:rFonts w:ascii="Times New Roman" w:eastAsia="Times New Roman" w:hAnsi="Times New Roman"/>
          <w:b/>
          <w:sz w:val="24"/>
        </w:rPr>
        <w:t xml:space="preserve">Engineering) </w:t>
      </w:r>
      <w:r>
        <w:rPr>
          <w:rFonts w:ascii="Times New Roman" w:eastAsia="Times New Roman" w:hAnsi="Times New Roman"/>
          <w:sz w:val="24"/>
        </w:rPr>
        <w:t>for the unconditional and an unbiased support during the whole session of</w:t>
      </w:r>
      <w:r>
        <w:rPr>
          <w:rFonts w:ascii="Times New Roman" w:eastAsia="Times New Roman" w:hAnsi="Times New Roman"/>
          <w:b/>
          <w:sz w:val="24"/>
        </w:rPr>
        <w:t xml:space="preserve"> </w:t>
      </w:r>
      <w:r>
        <w:rPr>
          <w:rFonts w:ascii="Times New Roman" w:eastAsia="Times New Roman" w:hAnsi="Times New Roman"/>
          <w:sz w:val="24"/>
        </w:rPr>
        <w:t>study and development. They altogether provided us a favorable environment, without them we would not have achieved our goal.</w:t>
      </w:r>
    </w:p>
    <w:p w:rsidR="000A3E7E" w:rsidRDefault="000A3E7E" w:rsidP="000A3E7E">
      <w:pPr>
        <w:spacing w:line="218" w:lineRule="exact"/>
        <w:rPr>
          <w:rFonts w:ascii="Times New Roman" w:eastAsia="Times New Roman" w:hAnsi="Times New Roman"/>
        </w:rPr>
      </w:pPr>
    </w:p>
    <w:p w:rsidR="00F90BE6" w:rsidRDefault="000A3E7E" w:rsidP="000A3E7E">
      <w:pPr>
        <w:rPr>
          <w:rFonts w:ascii="Times New Roman" w:eastAsia="Times New Roman" w:hAnsi="Times New Roman"/>
          <w:sz w:val="24"/>
        </w:rPr>
      </w:pPr>
      <w:r>
        <w:rPr>
          <w:rFonts w:ascii="Times New Roman" w:eastAsia="Times New Roman" w:hAnsi="Times New Roman"/>
          <w:sz w:val="24"/>
        </w:rPr>
        <w:t>A blend of gratitude, pleasure and great satisfaction is what we feel to convey our indebtedness to all those who have directly and indirectly contributed to the successful completion of the project.</w:t>
      </w:r>
    </w:p>
    <w:p w:rsidR="00D110A4" w:rsidRDefault="00D110A4" w:rsidP="000A3E7E">
      <w:pPr>
        <w:rPr>
          <w:rFonts w:ascii="Times New Roman" w:eastAsia="Times New Roman" w:hAnsi="Times New Roman"/>
          <w:sz w:val="24"/>
        </w:rPr>
      </w:pPr>
    </w:p>
    <w:p w:rsidR="00D110A4" w:rsidRDefault="00D110A4" w:rsidP="000A3E7E">
      <w:pPr>
        <w:rPr>
          <w:rFonts w:ascii="Times New Roman" w:eastAsia="Times New Roman" w:hAnsi="Times New Roman"/>
          <w:sz w:val="24"/>
        </w:rPr>
      </w:pPr>
    </w:p>
    <w:p w:rsidR="00D110A4" w:rsidRDefault="00D110A4" w:rsidP="00D110A4">
      <w:pPr>
        <w:spacing w:line="0" w:lineRule="atLeast"/>
        <w:ind w:left="5040"/>
        <w:jc w:val="right"/>
        <w:rPr>
          <w:rFonts w:ascii="Times New Roman" w:eastAsia="Times New Roman" w:hAnsi="Times New Roman"/>
          <w:b/>
          <w:sz w:val="24"/>
        </w:rPr>
      </w:pPr>
      <w:proofErr w:type="spellStart"/>
      <w:r>
        <w:rPr>
          <w:rFonts w:ascii="Times New Roman" w:eastAsia="Times New Roman" w:hAnsi="Times New Roman"/>
          <w:b/>
          <w:sz w:val="24"/>
        </w:rPr>
        <w:t>Vatsal</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Jagani</w:t>
      </w:r>
      <w:proofErr w:type="spellEnd"/>
      <w:r>
        <w:rPr>
          <w:rFonts w:ascii="Times New Roman" w:eastAsia="Times New Roman" w:hAnsi="Times New Roman"/>
          <w:b/>
          <w:sz w:val="24"/>
        </w:rPr>
        <w:t xml:space="preserve"> </w:t>
      </w:r>
    </w:p>
    <w:p w:rsidR="00D110A4" w:rsidRDefault="00D110A4" w:rsidP="00D110A4">
      <w:pPr>
        <w:spacing w:line="0" w:lineRule="atLeast"/>
        <w:ind w:left="5040"/>
        <w:jc w:val="right"/>
        <w:rPr>
          <w:rFonts w:ascii="Times New Roman" w:eastAsia="Times New Roman" w:hAnsi="Times New Roman"/>
          <w:b/>
          <w:sz w:val="24"/>
        </w:rPr>
      </w:pPr>
      <w:r>
        <w:rPr>
          <w:rFonts w:ascii="Times New Roman" w:eastAsia="Times New Roman" w:hAnsi="Times New Roman"/>
          <w:b/>
          <w:sz w:val="24"/>
        </w:rPr>
        <w:t>Roll No.</w:t>
      </w:r>
      <w:r w:rsidR="007C7E37">
        <w:rPr>
          <w:rFonts w:ascii="Times New Roman" w:eastAsia="Times New Roman" w:hAnsi="Times New Roman"/>
          <w:b/>
          <w:sz w:val="24"/>
        </w:rPr>
        <w:t xml:space="preserve"> – CE045</w:t>
      </w:r>
    </w:p>
    <w:p w:rsidR="00136889" w:rsidRDefault="00136889" w:rsidP="00136889">
      <w:pPr>
        <w:jc w:val="right"/>
      </w:pPr>
      <w:r>
        <w:rPr>
          <w:rFonts w:ascii="Times New Roman" w:eastAsia="Times New Roman" w:hAnsi="Times New Roman"/>
          <w:b/>
          <w:sz w:val="24"/>
        </w:rPr>
        <w:t>ID No. – 14CEUOG057</w:t>
      </w:r>
    </w:p>
    <w:p w:rsidR="00733D13" w:rsidRDefault="00733D13" w:rsidP="00D110A4">
      <w:pPr>
        <w:jc w:val="right"/>
        <w:rPr>
          <w:rFonts w:ascii="Times New Roman" w:eastAsia="Times New Roman" w:hAnsi="Times New Roman"/>
          <w:b/>
          <w:sz w:val="24"/>
        </w:rPr>
      </w:pPr>
    </w:p>
    <w:p w:rsidR="00733D13" w:rsidRDefault="00733D13">
      <w:pPr>
        <w:rPr>
          <w:rFonts w:ascii="Times New Roman" w:eastAsia="Times New Roman" w:hAnsi="Times New Roman"/>
          <w:b/>
          <w:sz w:val="24"/>
        </w:rPr>
      </w:pPr>
      <w:r>
        <w:rPr>
          <w:rFonts w:ascii="Times New Roman" w:eastAsia="Times New Roman" w:hAnsi="Times New Roman"/>
          <w:b/>
          <w:sz w:val="24"/>
        </w:rPr>
        <w:br w:type="page"/>
      </w:r>
    </w:p>
    <w:p w:rsidR="00733D13" w:rsidRDefault="00733D13" w:rsidP="00733D13">
      <w:pPr>
        <w:jc w:val="center"/>
        <w:rPr>
          <w:rFonts w:ascii="Times New Roman" w:eastAsia="Times New Roman" w:hAnsi="Times New Roman"/>
          <w:b/>
          <w:sz w:val="24"/>
        </w:rPr>
      </w:pPr>
      <w:r>
        <w:rPr>
          <w:rFonts w:ascii="Times New Roman" w:eastAsia="Times New Roman" w:hAnsi="Times New Roman"/>
          <w:b/>
          <w:sz w:val="28"/>
        </w:rPr>
        <w:lastRenderedPageBreak/>
        <w:t>ABSTRACT</w:t>
      </w:r>
    </w:p>
    <w:p w:rsidR="00733D13" w:rsidRDefault="00733D13" w:rsidP="00733D13">
      <w:pPr>
        <w:rPr>
          <w:rFonts w:ascii="Times New Roman" w:eastAsia="Times New Roman" w:hAnsi="Times New Roman"/>
          <w:b/>
          <w:sz w:val="24"/>
        </w:rPr>
      </w:pPr>
    </w:p>
    <w:p w:rsidR="00733D13" w:rsidRDefault="00733D13" w:rsidP="00733D13">
      <w:pPr>
        <w:spacing w:line="353" w:lineRule="auto"/>
        <w:jc w:val="both"/>
        <w:rPr>
          <w:rFonts w:ascii="Times New Roman" w:eastAsia="Times New Roman" w:hAnsi="Times New Roman"/>
          <w:sz w:val="24"/>
        </w:rPr>
      </w:pPr>
      <w:r>
        <w:rPr>
          <w:rFonts w:ascii="Times New Roman" w:eastAsia="Times New Roman" w:hAnsi="Times New Roman"/>
          <w:sz w:val="24"/>
        </w:rPr>
        <w:t>The project report is submitted as a part of the course leading to the DEGREE of Engineering in computer Engineering conducted by DDU. The project work invoked the development, of the FACULTY PORTAL.</w:t>
      </w:r>
    </w:p>
    <w:p w:rsidR="00733D13" w:rsidRDefault="00733D13" w:rsidP="00733D13">
      <w:pPr>
        <w:spacing w:line="200" w:lineRule="exact"/>
        <w:rPr>
          <w:rFonts w:ascii="Times New Roman" w:eastAsia="Times New Roman" w:hAnsi="Times New Roman"/>
        </w:rPr>
      </w:pPr>
    </w:p>
    <w:p w:rsidR="00733D13" w:rsidRDefault="00733D13" w:rsidP="00733D13">
      <w:pPr>
        <w:spacing w:line="239" w:lineRule="exact"/>
        <w:rPr>
          <w:rFonts w:ascii="Times New Roman" w:eastAsia="Times New Roman" w:hAnsi="Times New Roman"/>
        </w:rPr>
      </w:pPr>
    </w:p>
    <w:p w:rsidR="00733D13" w:rsidRDefault="00733D13" w:rsidP="00733D13">
      <w:pPr>
        <w:spacing w:line="356" w:lineRule="auto"/>
        <w:jc w:val="both"/>
        <w:rPr>
          <w:rFonts w:ascii="Times New Roman" w:eastAsia="Times New Roman" w:hAnsi="Times New Roman"/>
          <w:sz w:val="24"/>
        </w:rPr>
      </w:pPr>
      <w:r>
        <w:rPr>
          <w:rFonts w:ascii="Times New Roman" w:eastAsia="Times New Roman" w:hAnsi="Times New Roman"/>
          <w:sz w:val="24"/>
        </w:rPr>
        <w:t>The structure development process like Use Case diagram, E-R-diagram and input output layouts are used to discuss the system thus insight to the system development life cycle. The technical sorts and technology used in the system are well in the report at the appropriate place.</w:t>
      </w:r>
    </w:p>
    <w:p w:rsidR="00733D13" w:rsidRDefault="00733D13" w:rsidP="00733D13">
      <w:pPr>
        <w:spacing w:line="200" w:lineRule="exact"/>
        <w:rPr>
          <w:rFonts w:ascii="Times New Roman" w:eastAsia="Times New Roman" w:hAnsi="Times New Roman"/>
        </w:rPr>
      </w:pPr>
    </w:p>
    <w:p w:rsidR="00733D13" w:rsidRDefault="00733D13" w:rsidP="00733D13">
      <w:pPr>
        <w:spacing w:line="232" w:lineRule="exact"/>
        <w:rPr>
          <w:rFonts w:ascii="Times New Roman" w:eastAsia="Times New Roman" w:hAnsi="Times New Roman"/>
        </w:rPr>
      </w:pPr>
    </w:p>
    <w:p w:rsidR="00733D13" w:rsidRDefault="00733D13" w:rsidP="00733D13">
      <w:pPr>
        <w:spacing w:line="353" w:lineRule="auto"/>
        <w:jc w:val="both"/>
        <w:rPr>
          <w:rFonts w:ascii="Times New Roman" w:eastAsia="Times New Roman" w:hAnsi="Times New Roman"/>
          <w:sz w:val="24"/>
        </w:rPr>
      </w:pPr>
      <w:r>
        <w:rPr>
          <w:rFonts w:ascii="Times New Roman" w:eastAsia="Times New Roman" w:hAnsi="Times New Roman"/>
          <w:sz w:val="24"/>
        </w:rPr>
        <w:t>It can serve as the instructor’s manual as well as self – study and pragmatic guide to the one using the system. The objective of this report is to provide both conceptual and understanding of the system as well as working guide.</w:t>
      </w:r>
    </w:p>
    <w:p w:rsidR="00733D13" w:rsidRDefault="00733D13" w:rsidP="00733D13">
      <w:pPr>
        <w:spacing w:line="200" w:lineRule="exact"/>
        <w:rPr>
          <w:rFonts w:ascii="Times New Roman" w:eastAsia="Times New Roman" w:hAnsi="Times New Roman"/>
        </w:rPr>
      </w:pPr>
    </w:p>
    <w:p w:rsidR="00733D13" w:rsidRDefault="00733D13" w:rsidP="00733D13">
      <w:pPr>
        <w:spacing w:line="239" w:lineRule="exact"/>
        <w:rPr>
          <w:rFonts w:ascii="Times New Roman" w:eastAsia="Times New Roman" w:hAnsi="Times New Roman"/>
        </w:rPr>
      </w:pPr>
    </w:p>
    <w:p w:rsidR="00733D13" w:rsidRDefault="00733D13" w:rsidP="00733D13">
      <w:pPr>
        <w:rPr>
          <w:rFonts w:ascii="Times New Roman" w:eastAsia="Times New Roman" w:hAnsi="Times New Roman"/>
          <w:b/>
          <w:sz w:val="24"/>
        </w:rPr>
      </w:pPr>
      <w:r>
        <w:rPr>
          <w:rFonts w:ascii="Times New Roman" w:eastAsia="Times New Roman" w:hAnsi="Times New Roman"/>
          <w:sz w:val="24"/>
        </w:rPr>
        <w:t>To minimize the efforts of professors and to save the time and effort portal is build. All the manual work of professors for selecting the subjects from offered subjects and to apply for leave is made much easier than before.</w:t>
      </w:r>
    </w:p>
    <w:p w:rsidR="009F5D98" w:rsidRPr="00A94E23" w:rsidRDefault="003D42F9" w:rsidP="00A94E23">
      <w:pPr>
        <w:spacing w:line="0" w:lineRule="atLeast"/>
        <w:jc w:val="center"/>
        <w:rPr>
          <w:rFonts w:ascii="Batang" w:eastAsia="Batang" w:hAnsi="Batang"/>
          <w:b/>
          <w:i/>
          <w:sz w:val="24"/>
          <w:u w:val="single"/>
        </w:rPr>
      </w:pPr>
      <w:r>
        <w:rPr>
          <w:rFonts w:ascii="Times New Roman" w:eastAsia="Times New Roman" w:hAnsi="Times New Roman"/>
          <w:b/>
          <w:sz w:val="24"/>
        </w:rPr>
        <w:br w:type="page"/>
      </w:r>
      <w:r w:rsidR="009F5D98" w:rsidRPr="00A94E23">
        <w:rPr>
          <w:rFonts w:ascii="Batang" w:eastAsia="Batang" w:hAnsi="Batang"/>
          <w:b/>
          <w:i/>
          <w:sz w:val="28"/>
          <w:u w:val="single"/>
        </w:rPr>
        <w:lastRenderedPageBreak/>
        <w:t>TABLE OF CONTENTS</w:t>
      </w:r>
    </w:p>
    <w:p w:rsidR="009F5D98" w:rsidRPr="009F5D98" w:rsidRDefault="009F5D98" w:rsidP="009F5D98">
      <w:pPr>
        <w:spacing w:line="0" w:lineRule="atLeast"/>
        <w:ind w:left="2900"/>
        <w:rPr>
          <w:rFonts w:ascii="Times New Roman" w:eastAsia="Times New Roman" w:hAnsi="Times New Roman"/>
          <w:b/>
          <w:sz w:val="28"/>
        </w:rPr>
      </w:pPr>
    </w:p>
    <w:p w:rsidR="009F5D98" w:rsidRPr="009F5D98" w:rsidRDefault="009F5D98" w:rsidP="009F5D98">
      <w:pPr>
        <w:spacing w:line="0" w:lineRule="atLeast"/>
        <w:ind w:left="20"/>
        <w:rPr>
          <w:rFonts w:ascii="Times New Roman" w:eastAsia="Times New Roman" w:hAnsi="Times New Roman"/>
          <w:b/>
          <w:sz w:val="24"/>
        </w:rPr>
      </w:pPr>
      <w:r>
        <w:rPr>
          <w:rFonts w:ascii="Times New Roman" w:eastAsia="Times New Roman" w:hAnsi="Times New Roman"/>
          <w:b/>
          <w:sz w:val="24"/>
        </w:rPr>
        <w:t>ACKNOWLEDGEMENT</w:t>
      </w:r>
    </w:p>
    <w:p w:rsidR="009F5D98" w:rsidRDefault="009F5D98" w:rsidP="009F5D98">
      <w:pPr>
        <w:spacing w:line="0" w:lineRule="atLeast"/>
        <w:ind w:left="20"/>
        <w:rPr>
          <w:rFonts w:ascii="Times New Roman" w:eastAsia="Times New Roman" w:hAnsi="Times New Roman"/>
          <w:b/>
          <w:sz w:val="24"/>
        </w:rPr>
      </w:pPr>
      <w:r>
        <w:rPr>
          <w:rFonts w:ascii="Times New Roman" w:eastAsia="Times New Roman" w:hAnsi="Times New Roman"/>
          <w:b/>
          <w:sz w:val="24"/>
        </w:rPr>
        <w:t>ABSTRACT</w:t>
      </w:r>
    </w:p>
    <w:p w:rsidR="009F5D98" w:rsidRPr="009F5D98" w:rsidRDefault="009F5D98" w:rsidP="009F5D98">
      <w:pPr>
        <w:spacing w:line="0" w:lineRule="atLeast"/>
        <w:ind w:left="20"/>
        <w:rPr>
          <w:rFonts w:ascii="Times New Roman" w:eastAsia="Times New Roman" w:hAnsi="Times New Roman"/>
          <w:b/>
          <w:sz w:val="24"/>
        </w:rPr>
      </w:pPr>
    </w:p>
    <w:p w:rsidR="009F5D98" w:rsidRPr="009F5D98" w:rsidRDefault="009F5D98" w:rsidP="009F5D98">
      <w:pPr>
        <w:tabs>
          <w:tab w:val="left" w:leader="dot" w:pos="8780"/>
        </w:tabs>
        <w:spacing w:line="0" w:lineRule="atLeast"/>
        <w:ind w:left="20"/>
        <w:rPr>
          <w:rFonts w:ascii="Times New Roman" w:eastAsia="Times New Roman" w:hAnsi="Times New Roman"/>
          <w:b/>
          <w:sz w:val="24"/>
        </w:rPr>
      </w:pPr>
      <w:r>
        <w:rPr>
          <w:rFonts w:ascii="Times New Roman" w:eastAsia="Times New Roman" w:hAnsi="Times New Roman"/>
          <w:b/>
          <w:sz w:val="24"/>
        </w:rPr>
        <w:t>CHAPTER 1 INTRODUCTION</w:t>
      </w:r>
      <w:r>
        <w:rPr>
          <w:rFonts w:ascii="Times New Roman" w:eastAsia="Times New Roman" w:hAnsi="Times New Roman"/>
        </w:rPr>
        <w:tab/>
      </w:r>
      <w:r w:rsidR="00E44E24">
        <w:rPr>
          <w:rFonts w:ascii="Times New Roman" w:eastAsia="Times New Roman" w:hAnsi="Times New Roman"/>
          <w:b/>
          <w:sz w:val="24"/>
        </w:rPr>
        <w:t>1</w:t>
      </w:r>
    </w:p>
    <w:p w:rsidR="009F5D98" w:rsidRPr="009F5D98" w:rsidRDefault="009F5D98" w:rsidP="009F5D98">
      <w:pPr>
        <w:tabs>
          <w:tab w:val="left" w:leader="dot" w:pos="8780"/>
        </w:tabs>
        <w:spacing w:line="0" w:lineRule="atLeast"/>
        <w:ind w:left="620"/>
        <w:rPr>
          <w:rFonts w:ascii="Times New Roman" w:eastAsia="Times New Roman" w:hAnsi="Times New Roman"/>
          <w:sz w:val="24"/>
        </w:rPr>
      </w:pPr>
      <w:r>
        <w:rPr>
          <w:rFonts w:ascii="Times New Roman" w:eastAsia="Times New Roman" w:hAnsi="Times New Roman"/>
          <w:sz w:val="24"/>
        </w:rPr>
        <w:t>1.1 Purpose</w:t>
      </w:r>
      <w:r>
        <w:rPr>
          <w:rFonts w:ascii="Times New Roman" w:eastAsia="Times New Roman" w:hAnsi="Times New Roman"/>
        </w:rPr>
        <w:tab/>
      </w:r>
      <w:r w:rsidR="00E44E24">
        <w:rPr>
          <w:rFonts w:ascii="Times New Roman" w:eastAsia="Times New Roman" w:hAnsi="Times New Roman"/>
          <w:sz w:val="24"/>
        </w:rPr>
        <w:t>1</w:t>
      </w:r>
    </w:p>
    <w:p w:rsidR="009F5D98" w:rsidRPr="009F5D98" w:rsidRDefault="009F5D98" w:rsidP="009F5D98">
      <w:pPr>
        <w:tabs>
          <w:tab w:val="left" w:leader="dot" w:pos="8780"/>
        </w:tabs>
        <w:spacing w:line="0" w:lineRule="atLeast"/>
        <w:ind w:left="620"/>
        <w:rPr>
          <w:rFonts w:ascii="Times New Roman" w:eastAsia="Times New Roman" w:hAnsi="Times New Roman"/>
          <w:sz w:val="24"/>
        </w:rPr>
      </w:pPr>
      <w:r>
        <w:rPr>
          <w:rFonts w:ascii="Times New Roman" w:eastAsia="Times New Roman" w:hAnsi="Times New Roman"/>
          <w:sz w:val="24"/>
        </w:rPr>
        <w:t>1.2 Scope</w:t>
      </w:r>
      <w:r>
        <w:rPr>
          <w:rFonts w:ascii="Times New Roman" w:eastAsia="Times New Roman" w:hAnsi="Times New Roman"/>
        </w:rPr>
        <w:tab/>
      </w:r>
      <w:r w:rsidR="00E44E24">
        <w:rPr>
          <w:rFonts w:ascii="Times New Roman" w:eastAsia="Times New Roman" w:hAnsi="Times New Roman"/>
          <w:sz w:val="24"/>
        </w:rPr>
        <w:t>1</w:t>
      </w:r>
    </w:p>
    <w:p w:rsidR="009F5D98" w:rsidRPr="009F5D98" w:rsidRDefault="009F5D98" w:rsidP="009F5D98">
      <w:pPr>
        <w:tabs>
          <w:tab w:val="left" w:leader="dot" w:pos="8780"/>
        </w:tabs>
        <w:spacing w:line="0" w:lineRule="atLeast"/>
        <w:ind w:left="620"/>
        <w:rPr>
          <w:rFonts w:ascii="Times New Roman" w:eastAsia="Times New Roman" w:hAnsi="Times New Roman"/>
          <w:sz w:val="24"/>
        </w:rPr>
      </w:pPr>
      <w:r>
        <w:rPr>
          <w:rFonts w:ascii="Times New Roman" w:eastAsia="Times New Roman" w:hAnsi="Times New Roman"/>
          <w:sz w:val="24"/>
        </w:rPr>
        <w:t>1.3 Definitions, acronyms and abbreviations</w:t>
      </w:r>
      <w:r>
        <w:rPr>
          <w:rFonts w:ascii="Times New Roman" w:eastAsia="Times New Roman" w:hAnsi="Times New Roman"/>
        </w:rPr>
        <w:tab/>
      </w:r>
      <w:r w:rsidR="00E44E24">
        <w:rPr>
          <w:rFonts w:ascii="Times New Roman" w:eastAsia="Times New Roman" w:hAnsi="Times New Roman"/>
          <w:sz w:val="24"/>
        </w:rPr>
        <w:t>1</w:t>
      </w:r>
    </w:p>
    <w:p w:rsidR="009F5D98" w:rsidRPr="009F5D98" w:rsidRDefault="009F5D98" w:rsidP="009F5D98">
      <w:pPr>
        <w:tabs>
          <w:tab w:val="left" w:leader="dot" w:pos="8780"/>
        </w:tabs>
        <w:spacing w:line="0" w:lineRule="atLeast"/>
        <w:ind w:left="620"/>
        <w:rPr>
          <w:rFonts w:ascii="Times New Roman" w:eastAsia="Times New Roman" w:hAnsi="Times New Roman"/>
          <w:sz w:val="24"/>
        </w:rPr>
      </w:pPr>
      <w:r>
        <w:rPr>
          <w:rFonts w:ascii="Times New Roman" w:eastAsia="Times New Roman" w:hAnsi="Times New Roman"/>
          <w:sz w:val="24"/>
        </w:rPr>
        <w:t>1.4 References</w:t>
      </w:r>
      <w:r>
        <w:rPr>
          <w:rFonts w:ascii="Times New Roman" w:eastAsia="Times New Roman" w:hAnsi="Times New Roman"/>
        </w:rPr>
        <w:tab/>
      </w:r>
      <w:r w:rsidR="00E44E24">
        <w:rPr>
          <w:rFonts w:ascii="Times New Roman" w:eastAsia="Times New Roman" w:hAnsi="Times New Roman"/>
          <w:sz w:val="24"/>
        </w:rPr>
        <w:t>1</w:t>
      </w:r>
    </w:p>
    <w:p w:rsidR="009F5D98" w:rsidRDefault="009F5D98" w:rsidP="009F5D98">
      <w:pPr>
        <w:tabs>
          <w:tab w:val="left" w:leader="dot" w:pos="8780"/>
        </w:tabs>
        <w:spacing w:line="0" w:lineRule="atLeast"/>
        <w:ind w:left="620"/>
        <w:rPr>
          <w:rFonts w:ascii="Times New Roman" w:eastAsia="Times New Roman" w:hAnsi="Times New Roman"/>
          <w:sz w:val="24"/>
        </w:rPr>
      </w:pPr>
      <w:r>
        <w:rPr>
          <w:rFonts w:ascii="Times New Roman" w:eastAsia="Times New Roman" w:hAnsi="Times New Roman"/>
          <w:sz w:val="24"/>
        </w:rPr>
        <w:t>1.5 Overview</w:t>
      </w:r>
      <w:r>
        <w:rPr>
          <w:rFonts w:ascii="Times New Roman" w:eastAsia="Times New Roman" w:hAnsi="Times New Roman"/>
        </w:rPr>
        <w:tab/>
      </w:r>
      <w:r w:rsidR="00E44E24">
        <w:rPr>
          <w:rFonts w:ascii="Times New Roman" w:eastAsia="Times New Roman" w:hAnsi="Times New Roman"/>
          <w:sz w:val="24"/>
        </w:rPr>
        <w:t>1</w:t>
      </w:r>
    </w:p>
    <w:p w:rsidR="009F5D98" w:rsidRPr="009F5D98" w:rsidRDefault="00CA1055" w:rsidP="009F5D98">
      <w:pPr>
        <w:tabs>
          <w:tab w:val="left" w:leader="dot" w:pos="8780"/>
        </w:tabs>
        <w:spacing w:line="0" w:lineRule="atLeast"/>
        <w:ind w:left="20"/>
        <w:rPr>
          <w:rFonts w:ascii="Times New Roman" w:eastAsia="Times New Roman" w:hAnsi="Times New Roman"/>
          <w:b/>
          <w:sz w:val="24"/>
        </w:rPr>
      </w:pPr>
      <w:r>
        <w:rPr>
          <w:rFonts w:ascii="Times New Roman" w:eastAsia="Times New Roman" w:hAnsi="Times New Roman"/>
          <w:b/>
          <w:sz w:val="24"/>
        </w:rPr>
        <w:t>CHAPTER 2 THE GENERAL DESCRIPTION</w:t>
      </w:r>
      <w:r w:rsidR="009F5D98">
        <w:rPr>
          <w:rFonts w:ascii="Times New Roman" w:eastAsia="Times New Roman" w:hAnsi="Times New Roman"/>
        </w:rPr>
        <w:tab/>
      </w:r>
      <w:r w:rsidR="00E44E24">
        <w:rPr>
          <w:rFonts w:ascii="Times New Roman" w:eastAsia="Times New Roman" w:hAnsi="Times New Roman"/>
          <w:b/>
          <w:sz w:val="24"/>
        </w:rPr>
        <w:t>2</w:t>
      </w:r>
    </w:p>
    <w:p w:rsidR="009F5D98" w:rsidRPr="009F5D98" w:rsidRDefault="00330C06" w:rsidP="009F5D98">
      <w:pPr>
        <w:tabs>
          <w:tab w:val="left" w:leader="dot" w:pos="8780"/>
        </w:tabs>
        <w:spacing w:line="0" w:lineRule="atLeast"/>
        <w:ind w:left="620"/>
        <w:rPr>
          <w:rFonts w:ascii="Times New Roman" w:eastAsia="Times New Roman" w:hAnsi="Times New Roman"/>
          <w:sz w:val="24"/>
        </w:rPr>
      </w:pPr>
      <w:r>
        <w:rPr>
          <w:rFonts w:ascii="Times New Roman" w:eastAsia="Times New Roman" w:hAnsi="Times New Roman"/>
          <w:sz w:val="24"/>
        </w:rPr>
        <w:t>2</w:t>
      </w:r>
      <w:r w:rsidR="00CA1055">
        <w:rPr>
          <w:rFonts w:ascii="Times New Roman" w:eastAsia="Times New Roman" w:hAnsi="Times New Roman"/>
          <w:sz w:val="24"/>
        </w:rPr>
        <w:t>.1 Product Perspective</w:t>
      </w:r>
      <w:r w:rsidR="009F5D98">
        <w:rPr>
          <w:rFonts w:ascii="Times New Roman" w:eastAsia="Times New Roman" w:hAnsi="Times New Roman"/>
        </w:rPr>
        <w:tab/>
      </w:r>
      <w:r w:rsidR="00E44E24">
        <w:rPr>
          <w:rFonts w:ascii="Times New Roman" w:eastAsia="Times New Roman" w:hAnsi="Times New Roman"/>
          <w:sz w:val="24"/>
        </w:rPr>
        <w:t>2</w:t>
      </w:r>
    </w:p>
    <w:p w:rsidR="009F5D98" w:rsidRPr="009F5D98" w:rsidRDefault="00330C06" w:rsidP="009F5D98">
      <w:pPr>
        <w:tabs>
          <w:tab w:val="left" w:leader="dot" w:pos="8780"/>
        </w:tabs>
        <w:spacing w:line="0" w:lineRule="atLeast"/>
        <w:ind w:left="620"/>
        <w:rPr>
          <w:rFonts w:ascii="Times New Roman" w:eastAsia="Times New Roman" w:hAnsi="Times New Roman"/>
          <w:sz w:val="24"/>
        </w:rPr>
      </w:pPr>
      <w:r>
        <w:rPr>
          <w:rFonts w:ascii="Times New Roman" w:eastAsia="Times New Roman" w:hAnsi="Times New Roman"/>
          <w:sz w:val="24"/>
        </w:rPr>
        <w:t>2</w:t>
      </w:r>
      <w:r w:rsidR="00CA1055">
        <w:rPr>
          <w:rFonts w:ascii="Times New Roman" w:eastAsia="Times New Roman" w:hAnsi="Times New Roman"/>
          <w:sz w:val="24"/>
        </w:rPr>
        <w:t xml:space="preserve">.2 </w:t>
      </w:r>
      <w:r w:rsidR="00690B23">
        <w:rPr>
          <w:rFonts w:ascii="Times New Roman" w:eastAsia="Times New Roman" w:hAnsi="Times New Roman"/>
          <w:sz w:val="24"/>
        </w:rPr>
        <w:t>Product Function</w:t>
      </w:r>
      <w:r w:rsidR="009F5D98">
        <w:rPr>
          <w:rFonts w:ascii="Times New Roman" w:eastAsia="Times New Roman" w:hAnsi="Times New Roman"/>
        </w:rPr>
        <w:tab/>
      </w:r>
      <w:r w:rsidR="00E44E24">
        <w:rPr>
          <w:rFonts w:ascii="Times New Roman" w:eastAsia="Times New Roman" w:hAnsi="Times New Roman"/>
          <w:sz w:val="24"/>
        </w:rPr>
        <w:t>3</w:t>
      </w:r>
    </w:p>
    <w:p w:rsidR="009F5D98" w:rsidRPr="009F5D98" w:rsidRDefault="00330C06" w:rsidP="009F5D98">
      <w:pPr>
        <w:tabs>
          <w:tab w:val="left" w:leader="dot" w:pos="8780"/>
        </w:tabs>
        <w:spacing w:line="0" w:lineRule="atLeast"/>
        <w:ind w:left="620"/>
        <w:rPr>
          <w:rFonts w:ascii="Times New Roman" w:eastAsia="Times New Roman" w:hAnsi="Times New Roman"/>
          <w:sz w:val="24"/>
        </w:rPr>
      </w:pPr>
      <w:r>
        <w:rPr>
          <w:rFonts w:ascii="Times New Roman" w:eastAsia="Times New Roman" w:hAnsi="Times New Roman"/>
          <w:sz w:val="24"/>
        </w:rPr>
        <w:t>2</w:t>
      </w:r>
      <w:r w:rsidR="00690B23">
        <w:rPr>
          <w:rFonts w:ascii="Times New Roman" w:eastAsia="Times New Roman" w:hAnsi="Times New Roman"/>
          <w:sz w:val="24"/>
        </w:rPr>
        <w:t>.3 User characteristic</w:t>
      </w:r>
      <w:r w:rsidR="009F5D98">
        <w:rPr>
          <w:rFonts w:ascii="Times New Roman" w:eastAsia="Times New Roman" w:hAnsi="Times New Roman"/>
        </w:rPr>
        <w:tab/>
      </w:r>
      <w:r w:rsidR="00E44E24">
        <w:rPr>
          <w:rFonts w:ascii="Times New Roman" w:eastAsia="Times New Roman" w:hAnsi="Times New Roman"/>
          <w:sz w:val="24"/>
        </w:rPr>
        <w:t>3</w:t>
      </w:r>
    </w:p>
    <w:p w:rsidR="009F5D98" w:rsidRDefault="00330C06" w:rsidP="00E4606F">
      <w:pPr>
        <w:tabs>
          <w:tab w:val="left" w:leader="dot" w:pos="8780"/>
        </w:tabs>
        <w:spacing w:line="0" w:lineRule="atLeast"/>
        <w:ind w:left="620"/>
        <w:rPr>
          <w:rFonts w:ascii="Times New Roman" w:eastAsia="Times New Roman" w:hAnsi="Times New Roman"/>
          <w:sz w:val="24"/>
        </w:rPr>
      </w:pPr>
      <w:r>
        <w:rPr>
          <w:rFonts w:ascii="Times New Roman" w:eastAsia="Times New Roman" w:hAnsi="Times New Roman"/>
          <w:sz w:val="24"/>
        </w:rPr>
        <w:t>2</w:t>
      </w:r>
      <w:r w:rsidR="00690B23">
        <w:rPr>
          <w:rFonts w:ascii="Times New Roman" w:eastAsia="Times New Roman" w:hAnsi="Times New Roman"/>
          <w:sz w:val="24"/>
        </w:rPr>
        <w:t xml:space="preserve">.4 </w:t>
      </w:r>
      <w:r w:rsidR="00E4606F">
        <w:rPr>
          <w:rFonts w:ascii="Times New Roman" w:eastAsia="Times New Roman" w:hAnsi="Times New Roman"/>
          <w:sz w:val="24"/>
        </w:rPr>
        <w:t>Software requirement Specification</w:t>
      </w:r>
      <w:r w:rsidR="009F5D98">
        <w:rPr>
          <w:rFonts w:ascii="Times New Roman" w:eastAsia="Times New Roman" w:hAnsi="Times New Roman"/>
        </w:rPr>
        <w:tab/>
      </w:r>
      <w:r w:rsidR="00E44E24">
        <w:rPr>
          <w:rFonts w:ascii="Times New Roman" w:eastAsia="Times New Roman" w:hAnsi="Times New Roman"/>
          <w:sz w:val="24"/>
        </w:rPr>
        <w:t>3</w:t>
      </w:r>
    </w:p>
    <w:p w:rsidR="009F5D98" w:rsidRPr="009F5D98" w:rsidRDefault="00E4606F" w:rsidP="009F5D98">
      <w:pPr>
        <w:tabs>
          <w:tab w:val="left" w:leader="dot" w:pos="8780"/>
        </w:tabs>
        <w:spacing w:line="0" w:lineRule="atLeast"/>
        <w:ind w:left="20"/>
        <w:rPr>
          <w:rFonts w:ascii="Times New Roman" w:eastAsia="Times New Roman" w:hAnsi="Times New Roman"/>
          <w:b/>
          <w:sz w:val="24"/>
        </w:rPr>
      </w:pPr>
      <w:r>
        <w:rPr>
          <w:rFonts w:ascii="Times New Roman" w:eastAsia="Times New Roman" w:hAnsi="Times New Roman"/>
          <w:b/>
          <w:sz w:val="24"/>
        </w:rPr>
        <w:t>CHAPTER 3 DESIGN</w:t>
      </w:r>
      <w:r w:rsidR="009F5D98">
        <w:rPr>
          <w:rFonts w:ascii="Times New Roman" w:eastAsia="Times New Roman" w:hAnsi="Times New Roman"/>
        </w:rPr>
        <w:tab/>
      </w:r>
      <w:r w:rsidR="00E44E24">
        <w:rPr>
          <w:rFonts w:ascii="Times New Roman" w:eastAsia="Times New Roman" w:hAnsi="Times New Roman"/>
          <w:b/>
          <w:sz w:val="24"/>
        </w:rPr>
        <w:t>5</w:t>
      </w:r>
    </w:p>
    <w:p w:rsidR="009F5D98" w:rsidRPr="009F5D98" w:rsidRDefault="00330C06" w:rsidP="009F5D98">
      <w:pPr>
        <w:tabs>
          <w:tab w:val="left" w:leader="dot" w:pos="8780"/>
        </w:tabs>
        <w:spacing w:line="0" w:lineRule="atLeast"/>
        <w:ind w:left="620"/>
        <w:rPr>
          <w:rFonts w:ascii="Times New Roman" w:eastAsia="Times New Roman" w:hAnsi="Times New Roman"/>
          <w:sz w:val="24"/>
        </w:rPr>
      </w:pPr>
      <w:r>
        <w:rPr>
          <w:rFonts w:ascii="Times New Roman" w:eastAsia="Times New Roman" w:hAnsi="Times New Roman"/>
          <w:sz w:val="24"/>
        </w:rPr>
        <w:t>3</w:t>
      </w:r>
      <w:r w:rsidR="00E4606F">
        <w:rPr>
          <w:rFonts w:ascii="Times New Roman" w:eastAsia="Times New Roman" w:hAnsi="Times New Roman"/>
          <w:sz w:val="24"/>
        </w:rPr>
        <w:t>.1 Use Case Diagram</w:t>
      </w:r>
      <w:r w:rsidR="009F5D98">
        <w:rPr>
          <w:rFonts w:ascii="Times New Roman" w:eastAsia="Times New Roman" w:hAnsi="Times New Roman"/>
        </w:rPr>
        <w:tab/>
      </w:r>
      <w:r w:rsidR="00E44E24">
        <w:rPr>
          <w:rFonts w:ascii="Times New Roman" w:eastAsia="Times New Roman" w:hAnsi="Times New Roman"/>
          <w:sz w:val="24"/>
        </w:rPr>
        <w:t>5</w:t>
      </w:r>
    </w:p>
    <w:p w:rsidR="009F5D98" w:rsidRPr="009F5D98" w:rsidRDefault="00330C06" w:rsidP="009F5D98">
      <w:pPr>
        <w:tabs>
          <w:tab w:val="left" w:leader="dot" w:pos="8780"/>
        </w:tabs>
        <w:spacing w:line="0" w:lineRule="atLeast"/>
        <w:ind w:left="620"/>
        <w:rPr>
          <w:rFonts w:ascii="Times New Roman" w:eastAsia="Times New Roman" w:hAnsi="Times New Roman"/>
          <w:sz w:val="24"/>
        </w:rPr>
      </w:pPr>
      <w:r>
        <w:rPr>
          <w:rFonts w:ascii="Times New Roman" w:eastAsia="Times New Roman" w:hAnsi="Times New Roman"/>
          <w:sz w:val="24"/>
        </w:rPr>
        <w:t>3</w:t>
      </w:r>
      <w:r w:rsidR="00E4606F">
        <w:rPr>
          <w:rFonts w:ascii="Times New Roman" w:eastAsia="Times New Roman" w:hAnsi="Times New Roman"/>
          <w:sz w:val="24"/>
        </w:rPr>
        <w:t>.2 Class Diagram</w:t>
      </w:r>
      <w:r w:rsidR="009F5D98">
        <w:rPr>
          <w:rFonts w:ascii="Times New Roman" w:eastAsia="Times New Roman" w:hAnsi="Times New Roman"/>
        </w:rPr>
        <w:tab/>
      </w:r>
      <w:r w:rsidR="00E44E24">
        <w:rPr>
          <w:rFonts w:ascii="Times New Roman" w:eastAsia="Times New Roman" w:hAnsi="Times New Roman"/>
          <w:sz w:val="24"/>
        </w:rPr>
        <w:t>6</w:t>
      </w:r>
    </w:p>
    <w:p w:rsidR="009F5D98" w:rsidRPr="009F5D98" w:rsidRDefault="00330C06" w:rsidP="009F5D98">
      <w:pPr>
        <w:tabs>
          <w:tab w:val="left" w:leader="dot" w:pos="8780"/>
        </w:tabs>
        <w:spacing w:line="0" w:lineRule="atLeast"/>
        <w:ind w:left="620"/>
        <w:rPr>
          <w:rFonts w:ascii="Times New Roman" w:eastAsia="Times New Roman" w:hAnsi="Times New Roman"/>
          <w:sz w:val="24"/>
        </w:rPr>
      </w:pPr>
      <w:r>
        <w:rPr>
          <w:rFonts w:ascii="Times New Roman" w:eastAsia="Times New Roman" w:hAnsi="Times New Roman"/>
          <w:sz w:val="24"/>
        </w:rPr>
        <w:t>3</w:t>
      </w:r>
      <w:r w:rsidR="00E4606F">
        <w:rPr>
          <w:rFonts w:ascii="Times New Roman" w:eastAsia="Times New Roman" w:hAnsi="Times New Roman"/>
          <w:sz w:val="24"/>
        </w:rPr>
        <w:t>.3 Sequence Diagram</w:t>
      </w:r>
      <w:r w:rsidR="009F5D98">
        <w:rPr>
          <w:rFonts w:ascii="Times New Roman" w:eastAsia="Times New Roman" w:hAnsi="Times New Roman"/>
        </w:rPr>
        <w:tab/>
      </w:r>
      <w:r w:rsidR="00E44E24">
        <w:rPr>
          <w:rFonts w:ascii="Times New Roman" w:eastAsia="Times New Roman" w:hAnsi="Times New Roman"/>
          <w:sz w:val="24"/>
        </w:rPr>
        <w:t>7</w:t>
      </w:r>
    </w:p>
    <w:p w:rsidR="009F5D98" w:rsidRPr="009F5D98" w:rsidRDefault="00330C06" w:rsidP="009F5D98">
      <w:pPr>
        <w:tabs>
          <w:tab w:val="left" w:leader="dot" w:pos="8780"/>
        </w:tabs>
        <w:spacing w:line="0" w:lineRule="atLeast"/>
        <w:ind w:left="620"/>
        <w:rPr>
          <w:rFonts w:ascii="Times New Roman" w:eastAsia="Times New Roman" w:hAnsi="Times New Roman"/>
          <w:sz w:val="24"/>
        </w:rPr>
      </w:pPr>
      <w:r>
        <w:rPr>
          <w:rFonts w:ascii="Times New Roman" w:eastAsia="Times New Roman" w:hAnsi="Times New Roman"/>
          <w:sz w:val="24"/>
        </w:rPr>
        <w:t>3</w:t>
      </w:r>
      <w:r w:rsidR="00E4606F">
        <w:rPr>
          <w:rFonts w:ascii="Times New Roman" w:eastAsia="Times New Roman" w:hAnsi="Times New Roman"/>
          <w:sz w:val="24"/>
        </w:rPr>
        <w:t>.4 Activity Diagram</w:t>
      </w:r>
      <w:r w:rsidR="009F5D98">
        <w:rPr>
          <w:rFonts w:ascii="Times New Roman" w:eastAsia="Times New Roman" w:hAnsi="Times New Roman"/>
        </w:rPr>
        <w:tab/>
      </w:r>
      <w:r w:rsidR="009F5D98">
        <w:rPr>
          <w:rFonts w:ascii="Times New Roman" w:eastAsia="Times New Roman" w:hAnsi="Times New Roman"/>
          <w:sz w:val="24"/>
        </w:rPr>
        <w:t>1</w:t>
      </w:r>
      <w:r w:rsidR="00E44E24">
        <w:rPr>
          <w:rFonts w:ascii="Times New Roman" w:eastAsia="Times New Roman" w:hAnsi="Times New Roman"/>
          <w:sz w:val="24"/>
        </w:rPr>
        <w:t>3</w:t>
      </w:r>
    </w:p>
    <w:p w:rsidR="009F5D98" w:rsidRDefault="00330C06" w:rsidP="009F5D98">
      <w:pPr>
        <w:tabs>
          <w:tab w:val="left" w:leader="dot" w:pos="8780"/>
        </w:tabs>
        <w:spacing w:line="0" w:lineRule="atLeast"/>
        <w:ind w:left="620"/>
        <w:rPr>
          <w:rFonts w:ascii="Times New Roman" w:eastAsia="Times New Roman" w:hAnsi="Times New Roman"/>
          <w:sz w:val="24"/>
        </w:rPr>
      </w:pPr>
      <w:r>
        <w:rPr>
          <w:rFonts w:ascii="Times New Roman" w:eastAsia="Times New Roman" w:hAnsi="Times New Roman"/>
          <w:sz w:val="24"/>
        </w:rPr>
        <w:t>3</w:t>
      </w:r>
      <w:r w:rsidR="00E4606F">
        <w:rPr>
          <w:rFonts w:ascii="Times New Roman" w:eastAsia="Times New Roman" w:hAnsi="Times New Roman"/>
          <w:sz w:val="24"/>
        </w:rPr>
        <w:t>.5 State Diagram</w:t>
      </w:r>
      <w:r w:rsidR="009F5D98">
        <w:rPr>
          <w:rFonts w:ascii="Times New Roman" w:eastAsia="Times New Roman" w:hAnsi="Times New Roman"/>
        </w:rPr>
        <w:tab/>
      </w:r>
      <w:r w:rsidR="00E44E24">
        <w:rPr>
          <w:rFonts w:ascii="Times New Roman" w:eastAsia="Times New Roman" w:hAnsi="Times New Roman"/>
          <w:sz w:val="24"/>
        </w:rPr>
        <w:t>14</w:t>
      </w:r>
    </w:p>
    <w:p w:rsidR="00010937" w:rsidRPr="00010937" w:rsidRDefault="00330C06" w:rsidP="00010937">
      <w:pPr>
        <w:tabs>
          <w:tab w:val="left" w:leader="dot" w:pos="8780"/>
        </w:tabs>
        <w:spacing w:line="0" w:lineRule="atLeast"/>
        <w:ind w:left="620"/>
        <w:rPr>
          <w:rFonts w:ascii="Times New Roman" w:eastAsia="Times New Roman" w:hAnsi="Times New Roman"/>
          <w:sz w:val="24"/>
        </w:rPr>
      </w:pPr>
      <w:r>
        <w:rPr>
          <w:rFonts w:ascii="Times New Roman" w:eastAsia="Times New Roman" w:hAnsi="Times New Roman"/>
          <w:sz w:val="24"/>
        </w:rPr>
        <w:t>3.6</w:t>
      </w:r>
      <w:r w:rsidR="00E4606F">
        <w:rPr>
          <w:rFonts w:ascii="Times New Roman" w:eastAsia="Times New Roman" w:hAnsi="Times New Roman"/>
          <w:sz w:val="24"/>
        </w:rPr>
        <w:t xml:space="preserve"> E-R Diagram</w:t>
      </w:r>
      <w:r w:rsidR="00E4606F">
        <w:rPr>
          <w:rFonts w:ascii="Times New Roman" w:eastAsia="Times New Roman" w:hAnsi="Times New Roman"/>
        </w:rPr>
        <w:tab/>
      </w:r>
      <w:r w:rsidR="00E44E24">
        <w:rPr>
          <w:rFonts w:ascii="Times New Roman" w:eastAsia="Times New Roman" w:hAnsi="Times New Roman"/>
          <w:sz w:val="24"/>
        </w:rPr>
        <w:t>15</w:t>
      </w:r>
    </w:p>
    <w:p w:rsidR="00010937" w:rsidRDefault="00010937" w:rsidP="00010937">
      <w:pPr>
        <w:tabs>
          <w:tab w:val="left" w:leader="dot" w:pos="8780"/>
        </w:tabs>
        <w:spacing w:line="0" w:lineRule="atLeast"/>
        <w:ind w:left="620"/>
        <w:rPr>
          <w:rFonts w:ascii="Times New Roman" w:eastAsia="Times New Roman" w:hAnsi="Times New Roman"/>
          <w:sz w:val="24"/>
        </w:rPr>
      </w:pPr>
      <w:r>
        <w:rPr>
          <w:rFonts w:ascii="Times New Roman" w:eastAsia="Times New Roman" w:hAnsi="Times New Roman"/>
          <w:sz w:val="24"/>
        </w:rPr>
        <w:t>3.7 Data Dictionary</w:t>
      </w:r>
      <w:r>
        <w:rPr>
          <w:rFonts w:ascii="Times New Roman" w:eastAsia="Times New Roman" w:hAnsi="Times New Roman"/>
        </w:rPr>
        <w:tab/>
      </w:r>
      <w:r w:rsidR="00E44E24">
        <w:rPr>
          <w:rFonts w:ascii="Times New Roman" w:eastAsia="Times New Roman" w:hAnsi="Times New Roman"/>
          <w:sz w:val="24"/>
        </w:rPr>
        <w:t>16</w:t>
      </w:r>
    </w:p>
    <w:p w:rsidR="009F5D98" w:rsidRDefault="00E4606F" w:rsidP="00E4606F">
      <w:pPr>
        <w:tabs>
          <w:tab w:val="left" w:leader="dot" w:pos="8780"/>
        </w:tabs>
        <w:spacing w:line="0" w:lineRule="atLeast"/>
        <w:ind w:left="20"/>
        <w:rPr>
          <w:rFonts w:ascii="Times New Roman" w:eastAsia="Times New Roman" w:hAnsi="Times New Roman"/>
          <w:b/>
          <w:sz w:val="24"/>
        </w:rPr>
      </w:pPr>
      <w:r>
        <w:rPr>
          <w:rFonts w:ascii="Times New Roman" w:eastAsia="Times New Roman" w:hAnsi="Times New Roman"/>
          <w:b/>
          <w:sz w:val="24"/>
        </w:rPr>
        <w:t xml:space="preserve">CHAPTER </w:t>
      </w:r>
      <w:r w:rsidR="00330C06">
        <w:rPr>
          <w:rFonts w:ascii="Times New Roman" w:eastAsia="Times New Roman" w:hAnsi="Times New Roman"/>
          <w:b/>
          <w:sz w:val="24"/>
        </w:rPr>
        <w:t>4</w:t>
      </w:r>
      <w:r>
        <w:rPr>
          <w:rFonts w:ascii="Times New Roman" w:eastAsia="Times New Roman" w:hAnsi="Times New Roman"/>
          <w:b/>
          <w:sz w:val="24"/>
        </w:rPr>
        <w:t xml:space="preserve"> TESTING</w:t>
      </w:r>
      <w:r w:rsidR="009F5D98">
        <w:rPr>
          <w:rFonts w:ascii="Times New Roman" w:eastAsia="Times New Roman" w:hAnsi="Times New Roman"/>
        </w:rPr>
        <w:tab/>
      </w:r>
      <w:r w:rsidR="00E44E24">
        <w:rPr>
          <w:rFonts w:ascii="Times New Roman" w:eastAsia="Times New Roman" w:hAnsi="Times New Roman"/>
          <w:b/>
          <w:sz w:val="24"/>
        </w:rPr>
        <w:t>20</w:t>
      </w:r>
    </w:p>
    <w:p w:rsidR="00E4606F" w:rsidRDefault="00E4606F" w:rsidP="00E4606F">
      <w:pPr>
        <w:tabs>
          <w:tab w:val="left" w:leader="dot" w:pos="8780"/>
        </w:tabs>
        <w:spacing w:line="0" w:lineRule="atLeast"/>
        <w:ind w:left="20"/>
        <w:rPr>
          <w:rFonts w:ascii="Times New Roman" w:eastAsia="Times New Roman" w:hAnsi="Times New Roman"/>
          <w:b/>
          <w:sz w:val="24"/>
        </w:rPr>
      </w:pPr>
      <w:r>
        <w:rPr>
          <w:rFonts w:ascii="Times New Roman" w:eastAsia="Times New Roman" w:hAnsi="Times New Roman"/>
          <w:b/>
          <w:sz w:val="24"/>
        </w:rPr>
        <w:t xml:space="preserve">CHAPTER </w:t>
      </w:r>
      <w:r w:rsidR="00330C06">
        <w:rPr>
          <w:rFonts w:ascii="Times New Roman" w:eastAsia="Times New Roman" w:hAnsi="Times New Roman"/>
          <w:b/>
          <w:sz w:val="24"/>
        </w:rPr>
        <w:t>5</w:t>
      </w:r>
      <w:r>
        <w:rPr>
          <w:rFonts w:ascii="Times New Roman" w:eastAsia="Times New Roman" w:hAnsi="Times New Roman"/>
          <w:b/>
          <w:sz w:val="24"/>
        </w:rPr>
        <w:t xml:space="preserve"> SCREENSHOTS</w:t>
      </w:r>
      <w:r>
        <w:rPr>
          <w:rFonts w:ascii="Times New Roman" w:eastAsia="Times New Roman" w:hAnsi="Times New Roman"/>
        </w:rPr>
        <w:tab/>
      </w:r>
      <w:r w:rsidR="00E44E24">
        <w:rPr>
          <w:rFonts w:ascii="Times New Roman" w:eastAsia="Times New Roman" w:hAnsi="Times New Roman"/>
          <w:b/>
          <w:sz w:val="24"/>
        </w:rPr>
        <w:t>22</w:t>
      </w:r>
    </w:p>
    <w:p w:rsidR="00E4606F" w:rsidRDefault="00E4606F" w:rsidP="00E4606F">
      <w:pPr>
        <w:tabs>
          <w:tab w:val="left" w:leader="dot" w:pos="8780"/>
        </w:tabs>
        <w:spacing w:line="0" w:lineRule="atLeast"/>
        <w:ind w:left="20"/>
        <w:rPr>
          <w:rFonts w:ascii="Times New Roman" w:eastAsia="Times New Roman" w:hAnsi="Times New Roman"/>
          <w:b/>
          <w:sz w:val="24"/>
        </w:rPr>
      </w:pPr>
      <w:r>
        <w:rPr>
          <w:rFonts w:ascii="Times New Roman" w:eastAsia="Times New Roman" w:hAnsi="Times New Roman"/>
          <w:b/>
          <w:sz w:val="24"/>
        </w:rPr>
        <w:t xml:space="preserve">CHAPTER </w:t>
      </w:r>
      <w:r w:rsidR="00330C06">
        <w:rPr>
          <w:rFonts w:ascii="Times New Roman" w:eastAsia="Times New Roman" w:hAnsi="Times New Roman"/>
          <w:b/>
          <w:sz w:val="24"/>
        </w:rPr>
        <w:t>6</w:t>
      </w:r>
      <w:r>
        <w:rPr>
          <w:rFonts w:ascii="Times New Roman" w:eastAsia="Times New Roman" w:hAnsi="Times New Roman"/>
          <w:b/>
          <w:sz w:val="24"/>
        </w:rPr>
        <w:t xml:space="preserve"> CONCLUSION</w:t>
      </w:r>
      <w:r>
        <w:rPr>
          <w:rFonts w:ascii="Times New Roman" w:eastAsia="Times New Roman" w:hAnsi="Times New Roman"/>
        </w:rPr>
        <w:tab/>
      </w:r>
      <w:r w:rsidR="00E44E24">
        <w:rPr>
          <w:rFonts w:ascii="Times New Roman" w:eastAsia="Times New Roman" w:hAnsi="Times New Roman"/>
          <w:b/>
          <w:sz w:val="24"/>
        </w:rPr>
        <w:t>32</w:t>
      </w:r>
    </w:p>
    <w:p w:rsidR="00E4606F" w:rsidRDefault="00E4606F" w:rsidP="00E4606F">
      <w:pPr>
        <w:tabs>
          <w:tab w:val="left" w:leader="dot" w:pos="8780"/>
        </w:tabs>
        <w:spacing w:line="0" w:lineRule="atLeast"/>
        <w:ind w:left="20"/>
        <w:rPr>
          <w:rFonts w:ascii="Times New Roman" w:eastAsia="Times New Roman" w:hAnsi="Times New Roman"/>
          <w:b/>
          <w:sz w:val="24"/>
        </w:rPr>
      </w:pPr>
      <w:r>
        <w:rPr>
          <w:rFonts w:ascii="Times New Roman" w:eastAsia="Times New Roman" w:hAnsi="Times New Roman"/>
          <w:b/>
          <w:sz w:val="24"/>
        </w:rPr>
        <w:t xml:space="preserve">CHAPTER </w:t>
      </w:r>
      <w:r w:rsidR="00330C06">
        <w:rPr>
          <w:rFonts w:ascii="Times New Roman" w:eastAsia="Times New Roman" w:hAnsi="Times New Roman"/>
          <w:b/>
          <w:sz w:val="24"/>
        </w:rPr>
        <w:t>7</w:t>
      </w:r>
      <w:r>
        <w:rPr>
          <w:rFonts w:ascii="Times New Roman" w:eastAsia="Times New Roman" w:hAnsi="Times New Roman"/>
          <w:b/>
          <w:sz w:val="24"/>
        </w:rPr>
        <w:t xml:space="preserve"> LIMITATIONS AND FUTURE EXTENTIONS</w:t>
      </w:r>
      <w:r>
        <w:rPr>
          <w:rFonts w:ascii="Times New Roman" w:eastAsia="Times New Roman" w:hAnsi="Times New Roman"/>
        </w:rPr>
        <w:tab/>
      </w:r>
      <w:r w:rsidR="00E44E24">
        <w:rPr>
          <w:rFonts w:ascii="Times New Roman" w:eastAsia="Times New Roman" w:hAnsi="Times New Roman"/>
          <w:b/>
          <w:sz w:val="24"/>
        </w:rPr>
        <w:t>33</w:t>
      </w:r>
    </w:p>
    <w:p w:rsidR="004472EF" w:rsidRDefault="00E4606F" w:rsidP="005A09AB">
      <w:pPr>
        <w:tabs>
          <w:tab w:val="left" w:leader="dot" w:pos="8780"/>
        </w:tabs>
        <w:spacing w:line="0" w:lineRule="atLeast"/>
        <w:ind w:left="20"/>
        <w:rPr>
          <w:rFonts w:ascii="Times New Roman" w:eastAsia="Times New Roman" w:hAnsi="Times New Roman"/>
          <w:b/>
          <w:sz w:val="24"/>
        </w:rPr>
      </w:pPr>
      <w:r>
        <w:rPr>
          <w:rFonts w:ascii="Times New Roman" w:eastAsia="Times New Roman" w:hAnsi="Times New Roman"/>
          <w:b/>
          <w:sz w:val="24"/>
        </w:rPr>
        <w:t>BIBLIOGRAPHY</w:t>
      </w:r>
      <w:r>
        <w:rPr>
          <w:rFonts w:ascii="Times New Roman" w:eastAsia="Times New Roman" w:hAnsi="Times New Roman"/>
        </w:rPr>
        <w:tab/>
      </w:r>
      <w:r w:rsidR="00E44E24">
        <w:rPr>
          <w:rFonts w:ascii="Times New Roman" w:eastAsia="Times New Roman" w:hAnsi="Times New Roman"/>
          <w:b/>
          <w:sz w:val="24"/>
        </w:rPr>
        <w:t>34</w:t>
      </w:r>
    </w:p>
    <w:sectPr w:rsidR="004472EF" w:rsidSect="001E3B5D">
      <w:head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652" w:rsidRDefault="00FC5652" w:rsidP="005531BA">
      <w:pPr>
        <w:spacing w:after="0" w:line="240" w:lineRule="auto"/>
      </w:pPr>
      <w:r>
        <w:separator/>
      </w:r>
    </w:p>
  </w:endnote>
  <w:endnote w:type="continuationSeparator" w:id="0">
    <w:p w:rsidR="00FC5652" w:rsidRDefault="00FC5652" w:rsidP="00553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652" w:rsidRDefault="00FC5652" w:rsidP="005531BA">
      <w:pPr>
        <w:spacing w:after="0" w:line="240" w:lineRule="auto"/>
      </w:pPr>
      <w:r>
        <w:separator/>
      </w:r>
    </w:p>
  </w:footnote>
  <w:footnote w:type="continuationSeparator" w:id="0">
    <w:p w:rsidR="00FC5652" w:rsidRDefault="00FC5652" w:rsidP="00553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15F" w:rsidRPr="005531BA" w:rsidRDefault="00C9015F">
    <w:pPr>
      <w:pStyle w:val="Header"/>
      <w:rPr>
        <w:b/>
        <w:i/>
        <w:u w:val="single"/>
      </w:rPr>
    </w:pPr>
  </w:p>
  <w:p w:rsidR="00C9015F" w:rsidRDefault="00C901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9AECEE44"/>
    <w:lvl w:ilvl="0" w:tplc="320A3184">
      <w:start w:val="4"/>
      <w:numFmt w:val="decimal"/>
      <w:lvlText w:val="1.%1"/>
      <w:lvlJc w:val="left"/>
      <w:rPr>
        <w:color w:val="auto"/>
      </w:rPr>
    </w:lvl>
    <w:lvl w:ilvl="1" w:tplc="FFFFFFFF">
      <w:start w:val="5"/>
      <w:numFmt w:val="decimal"/>
      <w:lvlText w:val="1.%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5BD062C2"/>
    <w:lvl w:ilvl="0" w:tplc="FFFFFFFF">
      <w:start w:val="1"/>
      <w:numFmt w:val="decimal"/>
      <w:lvlText w:val="%1"/>
      <w:lvlJc w:val="left"/>
    </w:lvl>
    <w:lvl w:ilvl="1" w:tplc="FFFFFFFF">
      <w:start w:val="160"/>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12200854"/>
    <w:lvl w:ilvl="0" w:tplc="FFFFFFFF">
      <w:start w:val="5"/>
      <w:numFmt w:val="decimal"/>
      <w:lvlText w:val="2.1.%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4DB127F8"/>
    <w:lvl w:ilvl="0" w:tplc="FFFFFFFF">
      <w:start w:val="1"/>
      <w:numFmt w:val="decimal"/>
      <w:lvlText w:val="1.%1"/>
      <w:lvlJc w:val="left"/>
    </w:lvl>
    <w:lvl w:ilvl="1" w:tplc="FFFFFFFF">
      <w:start w:val="2"/>
      <w:numFmt w:val="decimal"/>
      <w:lvlText w:val="1.%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0216231A"/>
    <w:lvl w:ilvl="0" w:tplc="FFFFFFFF">
      <w:start w:val="3"/>
      <w:numFmt w:val="decimal"/>
      <w:lvlText w:val="1.%1"/>
      <w:lvlJc w:val="left"/>
    </w:lvl>
    <w:lvl w:ilvl="1" w:tplc="FFFFFFFF">
      <w:start w:val="1"/>
      <w:numFmt w:val="decimal"/>
      <w:lvlText w:val="1.4.%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1F16E9E8"/>
    <w:lvl w:ilvl="0" w:tplc="FFFFFFFF">
      <w:start w:val="5"/>
      <w:numFmt w:val="decimal"/>
      <w:lvlText w:val="1.%1"/>
      <w:lvlJc w:val="left"/>
    </w:lvl>
    <w:lvl w:ilvl="1" w:tplc="FFFFFFFF">
      <w:start w:val="1"/>
      <w:numFmt w:val="decimal"/>
      <w:lvlText w:val="1.6.%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1190CDE6"/>
    <w:lvl w:ilvl="0" w:tplc="FFFFFFFF">
      <w:start w:val="7"/>
      <w:numFmt w:val="decimal"/>
      <w:lvlText w:val="1.%1"/>
      <w:lvlJc w:val="left"/>
    </w:lvl>
    <w:lvl w:ilvl="1" w:tplc="FFFFFFFF">
      <w:start w:val="1"/>
      <w:numFmt w:val="decimal"/>
      <w:lvlText w:val="1.7.%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66EF438C"/>
    <w:lvl w:ilvl="0" w:tplc="FFFFFFFF">
      <w:start w:val="1"/>
      <w:numFmt w:val="decimal"/>
      <w:lvlText w:val="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140E0F76"/>
    <w:lvl w:ilvl="0" w:tplc="FFFFFFFF">
      <w:start w:val="1"/>
      <w:numFmt w:val="decimal"/>
      <w:lvlText w:val="%1"/>
      <w:lvlJc w:val="left"/>
    </w:lvl>
    <w:lvl w:ilvl="1" w:tplc="FFFFFFFF">
      <w:start w:val="3"/>
      <w:numFmt w:val="decimal"/>
      <w:lvlText w:val="2.%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A"/>
    <w:multiLevelType w:val="hybridMultilevel"/>
    <w:tmpl w:val="3352255A"/>
    <w:lvl w:ilvl="0" w:tplc="FFFFFFFF">
      <w:start w:val="4"/>
      <w:numFmt w:val="decimal"/>
      <w:lvlText w:val="2.%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B"/>
    <w:multiLevelType w:val="hybridMultilevel"/>
    <w:tmpl w:val="109CF92E"/>
    <w:lvl w:ilvl="0" w:tplc="FFFFFFFF">
      <w:start w:val="1"/>
      <w:numFmt w:val="decimal"/>
      <w:lvlText w:val="3.%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0D"/>
    <w:multiLevelType w:val="hybridMultilevel"/>
    <w:tmpl w:val="7FDCC232"/>
    <w:lvl w:ilvl="0" w:tplc="FFFFFFFF">
      <w:start w:val="1"/>
      <w:numFmt w:val="bullet"/>
      <w:lvlText w:val=""/>
      <w:lvlJc w:val="left"/>
      <w:pPr>
        <w:ind w:left="36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2">
    <w:nsid w:val="00000010"/>
    <w:multiLevelType w:val="hybridMultilevel"/>
    <w:tmpl w:val="6B68079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3">
    <w:nsid w:val="079101C4"/>
    <w:multiLevelType w:val="multilevel"/>
    <w:tmpl w:val="F8C2E4D6"/>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4">
    <w:nsid w:val="08C35469"/>
    <w:multiLevelType w:val="hybridMultilevel"/>
    <w:tmpl w:val="F10E6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9A35B61"/>
    <w:multiLevelType w:val="multilevel"/>
    <w:tmpl w:val="B7BE81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0B4E6830"/>
    <w:multiLevelType w:val="multilevel"/>
    <w:tmpl w:val="99B2B7BC"/>
    <w:lvl w:ilvl="0">
      <w:start w:val="2"/>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0CB05E64"/>
    <w:multiLevelType w:val="hybridMultilevel"/>
    <w:tmpl w:val="34727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BF4F2B"/>
    <w:multiLevelType w:val="hybridMultilevel"/>
    <w:tmpl w:val="5BBE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0D253F"/>
    <w:multiLevelType w:val="multilevel"/>
    <w:tmpl w:val="28F6E5EE"/>
    <w:lvl w:ilvl="0">
      <w:start w:val="5"/>
      <w:numFmt w:val="decimal"/>
      <w:lvlText w:val="%1"/>
      <w:lvlJc w:val="left"/>
      <w:pPr>
        <w:ind w:left="360" w:hanging="360"/>
      </w:pPr>
      <w:rPr>
        <w:rFonts w:hint="default"/>
      </w:rPr>
    </w:lvl>
    <w:lvl w:ilvl="1">
      <w:start w:val="1"/>
      <w:numFmt w:val="decimal"/>
      <w:lvlText w:val="%1.%2"/>
      <w:lvlJc w:val="left"/>
      <w:pPr>
        <w:ind w:left="1780" w:hanging="360"/>
      </w:pPr>
      <w:rPr>
        <w:rFonts w:hint="default"/>
      </w:rPr>
    </w:lvl>
    <w:lvl w:ilvl="2">
      <w:start w:val="1"/>
      <w:numFmt w:val="decimal"/>
      <w:lvlText w:val="%1.%2.%3"/>
      <w:lvlJc w:val="left"/>
      <w:pPr>
        <w:ind w:left="3560" w:hanging="720"/>
      </w:pPr>
      <w:rPr>
        <w:rFonts w:hint="default"/>
      </w:rPr>
    </w:lvl>
    <w:lvl w:ilvl="3">
      <w:start w:val="1"/>
      <w:numFmt w:val="decimal"/>
      <w:lvlText w:val="%1.%2.%3.%4"/>
      <w:lvlJc w:val="left"/>
      <w:pPr>
        <w:ind w:left="4980" w:hanging="720"/>
      </w:pPr>
      <w:rPr>
        <w:rFonts w:hint="default"/>
      </w:rPr>
    </w:lvl>
    <w:lvl w:ilvl="4">
      <w:start w:val="1"/>
      <w:numFmt w:val="decimal"/>
      <w:lvlText w:val="%1.%2.%3.%4.%5"/>
      <w:lvlJc w:val="left"/>
      <w:pPr>
        <w:ind w:left="6760" w:hanging="1080"/>
      </w:pPr>
      <w:rPr>
        <w:rFonts w:hint="default"/>
      </w:rPr>
    </w:lvl>
    <w:lvl w:ilvl="5">
      <w:start w:val="1"/>
      <w:numFmt w:val="decimal"/>
      <w:lvlText w:val="%1.%2.%3.%4.%5.%6"/>
      <w:lvlJc w:val="left"/>
      <w:pPr>
        <w:ind w:left="8180" w:hanging="1080"/>
      </w:pPr>
      <w:rPr>
        <w:rFonts w:hint="default"/>
      </w:rPr>
    </w:lvl>
    <w:lvl w:ilvl="6">
      <w:start w:val="1"/>
      <w:numFmt w:val="decimal"/>
      <w:lvlText w:val="%1.%2.%3.%4.%5.%6.%7"/>
      <w:lvlJc w:val="left"/>
      <w:pPr>
        <w:ind w:left="9960" w:hanging="1440"/>
      </w:pPr>
      <w:rPr>
        <w:rFonts w:hint="default"/>
      </w:rPr>
    </w:lvl>
    <w:lvl w:ilvl="7">
      <w:start w:val="1"/>
      <w:numFmt w:val="decimal"/>
      <w:lvlText w:val="%1.%2.%3.%4.%5.%6.%7.%8"/>
      <w:lvlJc w:val="left"/>
      <w:pPr>
        <w:ind w:left="11380" w:hanging="1440"/>
      </w:pPr>
      <w:rPr>
        <w:rFonts w:hint="default"/>
      </w:rPr>
    </w:lvl>
    <w:lvl w:ilvl="8">
      <w:start w:val="1"/>
      <w:numFmt w:val="decimal"/>
      <w:lvlText w:val="%1.%2.%3.%4.%5.%6.%7.%8.%9"/>
      <w:lvlJc w:val="left"/>
      <w:pPr>
        <w:ind w:left="13160" w:hanging="1800"/>
      </w:pPr>
      <w:rPr>
        <w:rFonts w:hint="default"/>
      </w:rPr>
    </w:lvl>
  </w:abstractNum>
  <w:abstractNum w:abstractNumId="20">
    <w:nsid w:val="1498391C"/>
    <w:multiLevelType w:val="multilevel"/>
    <w:tmpl w:val="34CCC3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3B923B0"/>
    <w:multiLevelType w:val="multilevel"/>
    <w:tmpl w:val="A8FA2C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2B784D57"/>
    <w:multiLevelType w:val="hybridMultilevel"/>
    <w:tmpl w:val="6E36A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2C2E43"/>
    <w:multiLevelType w:val="hybridMultilevel"/>
    <w:tmpl w:val="109CF92E"/>
    <w:lvl w:ilvl="0" w:tplc="FFF85CFC">
      <w:start w:val="1"/>
      <w:numFmt w:val="decimal"/>
      <w:lvlText w:val="3.%1"/>
      <w:lvlJc w:val="left"/>
    </w:lvl>
    <w:lvl w:ilvl="1" w:tplc="AFF84F6E">
      <w:start w:val="1"/>
      <w:numFmt w:val="bullet"/>
      <w:lvlText w:val=""/>
      <w:lvlJc w:val="left"/>
    </w:lvl>
    <w:lvl w:ilvl="2" w:tplc="BCDCD32A">
      <w:start w:val="1"/>
      <w:numFmt w:val="bullet"/>
      <w:lvlText w:val=""/>
      <w:lvlJc w:val="left"/>
    </w:lvl>
    <w:lvl w:ilvl="3" w:tplc="A4CCD590">
      <w:start w:val="1"/>
      <w:numFmt w:val="bullet"/>
      <w:lvlText w:val=""/>
      <w:lvlJc w:val="left"/>
    </w:lvl>
    <w:lvl w:ilvl="4" w:tplc="B0180166">
      <w:start w:val="1"/>
      <w:numFmt w:val="bullet"/>
      <w:lvlText w:val=""/>
      <w:lvlJc w:val="left"/>
    </w:lvl>
    <w:lvl w:ilvl="5" w:tplc="18865514">
      <w:start w:val="1"/>
      <w:numFmt w:val="bullet"/>
      <w:lvlText w:val=""/>
      <w:lvlJc w:val="left"/>
    </w:lvl>
    <w:lvl w:ilvl="6" w:tplc="32CE82B4">
      <w:start w:val="1"/>
      <w:numFmt w:val="bullet"/>
      <w:lvlText w:val=""/>
      <w:lvlJc w:val="left"/>
    </w:lvl>
    <w:lvl w:ilvl="7" w:tplc="AEC2D1B6">
      <w:start w:val="1"/>
      <w:numFmt w:val="bullet"/>
      <w:lvlText w:val=""/>
      <w:lvlJc w:val="left"/>
    </w:lvl>
    <w:lvl w:ilvl="8" w:tplc="EFE49EBA">
      <w:start w:val="1"/>
      <w:numFmt w:val="bullet"/>
      <w:lvlText w:val=""/>
      <w:lvlJc w:val="left"/>
    </w:lvl>
  </w:abstractNum>
  <w:abstractNum w:abstractNumId="24">
    <w:nsid w:val="35901150"/>
    <w:multiLevelType w:val="multilevel"/>
    <w:tmpl w:val="C0DAE38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3904087C"/>
    <w:multiLevelType w:val="multilevel"/>
    <w:tmpl w:val="769E2410"/>
    <w:lvl w:ilvl="0">
      <w:start w:val="1"/>
      <w:numFmt w:val="decimal"/>
      <w:lvlText w:val="%1"/>
      <w:lvlJc w:val="left"/>
      <w:pPr>
        <w:ind w:left="360" w:hanging="360"/>
      </w:pPr>
      <w:rPr>
        <w:rFonts w:hint="default"/>
      </w:rPr>
    </w:lvl>
    <w:lvl w:ilvl="1">
      <w:start w:val="1"/>
      <w:numFmt w:val="decimal"/>
      <w:lvlText w:val="%1.%2"/>
      <w:lvlJc w:val="left"/>
      <w:pPr>
        <w:ind w:left="1360" w:hanging="360"/>
      </w:pPr>
      <w:rPr>
        <w:rFonts w:hint="default"/>
      </w:rPr>
    </w:lvl>
    <w:lvl w:ilvl="2">
      <w:start w:val="1"/>
      <w:numFmt w:val="decimal"/>
      <w:lvlText w:val="%1.%2.%3"/>
      <w:lvlJc w:val="left"/>
      <w:pPr>
        <w:ind w:left="2720" w:hanging="720"/>
      </w:pPr>
      <w:rPr>
        <w:rFonts w:hint="default"/>
      </w:rPr>
    </w:lvl>
    <w:lvl w:ilvl="3">
      <w:start w:val="1"/>
      <w:numFmt w:val="decimal"/>
      <w:lvlText w:val="%1.%2.%3.%4"/>
      <w:lvlJc w:val="left"/>
      <w:pPr>
        <w:ind w:left="3720" w:hanging="720"/>
      </w:pPr>
      <w:rPr>
        <w:rFonts w:hint="default"/>
      </w:rPr>
    </w:lvl>
    <w:lvl w:ilvl="4">
      <w:start w:val="1"/>
      <w:numFmt w:val="decimal"/>
      <w:lvlText w:val="%1.%2.%3.%4.%5"/>
      <w:lvlJc w:val="left"/>
      <w:pPr>
        <w:ind w:left="5080" w:hanging="1080"/>
      </w:pPr>
      <w:rPr>
        <w:rFonts w:hint="default"/>
      </w:rPr>
    </w:lvl>
    <w:lvl w:ilvl="5">
      <w:start w:val="1"/>
      <w:numFmt w:val="decimal"/>
      <w:lvlText w:val="%1.%2.%3.%4.%5.%6"/>
      <w:lvlJc w:val="left"/>
      <w:pPr>
        <w:ind w:left="6080" w:hanging="1080"/>
      </w:pPr>
      <w:rPr>
        <w:rFonts w:hint="default"/>
      </w:rPr>
    </w:lvl>
    <w:lvl w:ilvl="6">
      <w:start w:val="1"/>
      <w:numFmt w:val="decimal"/>
      <w:lvlText w:val="%1.%2.%3.%4.%5.%6.%7"/>
      <w:lvlJc w:val="left"/>
      <w:pPr>
        <w:ind w:left="7440" w:hanging="1440"/>
      </w:pPr>
      <w:rPr>
        <w:rFonts w:hint="default"/>
      </w:rPr>
    </w:lvl>
    <w:lvl w:ilvl="7">
      <w:start w:val="1"/>
      <w:numFmt w:val="decimal"/>
      <w:lvlText w:val="%1.%2.%3.%4.%5.%6.%7.%8"/>
      <w:lvlJc w:val="left"/>
      <w:pPr>
        <w:ind w:left="8440" w:hanging="1440"/>
      </w:pPr>
      <w:rPr>
        <w:rFonts w:hint="default"/>
      </w:rPr>
    </w:lvl>
    <w:lvl w:ilvl="8">
      <w:start w:val="1"/>
      <w:numFmt w:val="decimal"/>
      <w:lvlText w:val="%1.%2.%3.%4.%5.%6.%7.%8.%9"/>
      <w:lvlJc w:val="left"/>
      <w:pPr>
        <w:ind w:left="9800" w:hanging="1800"/>
      </w:pPr>
      <w:rPr>
        <w:rFonts w:hint="default"/>
      </w:rPr>
    </w:lvl>
  </w:abstractNum>
  <w:abstractNum w:abstractNumId="26">
    <w:nsid w:val="438D42FD"/>
    <w:multiLevelType w:val="multilevel"/>
    <w:tmpl w:val="A7B2F54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BBD697B"/>
    <w:multiLevelType w:val="hybridMultilevel"/>
    <w:tmpl w:val="DAEE5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E30DEC"/>
    <w:multiLevelType w:val="hybridMultilevel"/>
    <w:tmpl w:val="109CF92E"/>
    <w:lvl w:ilvl="0" w:tplc="ABB0E91A">
      <w:start w:val="1"/>
      <w:numFmt w:val="decimal"/>
      <w:lvlText w:val="3.%1"/>
      <w:lvlJc w:val="left"/>
    </w:lvl>
    <w:lvl w:ilvl="1" w:tplc="35D6A120">
      <w:start w:val="1"/>
      <w:numFmt w:val="bullet"/>
      <w:lvlText w:val=""/>
      <w:lvlJc w:val="left"/>
    </w:lvl>
    <w:lvl w:ilvl="2" w:tplc="DAB8532A">
      <w:start w:val="1"/>
      <w:numFmt w:val="bullet"/>
      <w:lvlText w:val=""/>
      <w:lvlJc w:val="left"/>
    </w:lvl>
    <w:lvl w:ilvl="3" w:tplc="DADE0F8C">
      <w:start w:val="1"/>
      <w:numFmt w:val="bullet"/>
      <w:lvlText w:val=""/>
      <w:lvlJc w:val="left"/>
    </w:lvl>
    <w:lvl w:ilvl="4" w:tplc="AA24C980">
      <w:start w:val="1"/>
      <w:numFmt w:val="bullet"/>
      <w:lvlText w:val=""/>
      <w:lvlJc w:val="left"/>
    </w:lvl>
    <w:lvl w:ilvl="5" w:tplc="AFB4FAEE">
      <w:start w:val="1"/>
      <w:numFmt w:val="bullet"/>
      <w:lvlText w:val=""/>
      <w:lvlJc w:val="left"/>
    </w:lvl>
    <w:lvl w:ilvl="6" w:tplc="37D66180">
      <w:start w:val="1"/>
      <w:numFmt w:val="bullet"/>
      <w:lvlText w:val=""/>
      <w:lvlJc w:val="left"/>
    </w:lvl>
    <w:lvl w:ilvl="7" w:tplc="D4F2FCC2">
      <w:start w:val="1"/>
      <w:numFmt w:val="bullet"/>
      <w:lvlText w:val=""/>
      <w:lvlJc w:val="left"/>
    </w:lvl>
    <w:lvl w:ilvl="8" w:tplc="2C74BF82">
      <w:start w:val="1"/>
      <w:numFmt w:val="bullet"/>
      <w:lvlText w:val=""/>
      <w:lvlJc w:val="left"/>
    </w:lvl>
  </w:abstractNum>
  <w:abstractNum w:abstractNumId="29">
    <w:nsid w:val="50FE5BD0"/>
    <w:multiLevelType w:val="multilevel"/>
    <w:tmpl w:val="1D5CC7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1893946"/>
    <w:multiLevelType w:val="multilevel"/>
    <w:tmpl w:val="F0E8BD74"/>
    <w:lvl w:ilvl="0">
      <w:start w:val="2"/>
      <w:numFmt w:val="decimal"/>
      <w:lvlText w:val="%1"/>
      <w:lvlJc w:val="left"/>
      <w:pPr>
        <w:ind w:left="375" w:hanging="375"/>
      </w:pPr>
      <w:rPr>
        <w:rFonts w:hint="default"/>
      </w:rPr>
    </w:lvl>
    <w:lvl w:ilvl="1">
      <w:start w:val="4"/>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31">
    <w:nsid w:val="58F02E81"/>
    <w:multiLevelType w:val="hybridMultilevel"/>
    <w:tmpl w:val="71CC17D0"/>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2">
    <w:nsid w:val="60532951"/>
    <w:multiLevelType w:val="multilevel"/>
    <w:tmpl w:val="77EACBBE"/>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66790A52"/>
    <w:multiLevelType w:val="hybridMultilevel"/>
    <w:tmpl w:val="D60AE44E"/>
    <w:lvl w:ilvl="0" w:tplc="E264CE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F9D3409"/>
    <w:multiLevelType w:val="hybridMultilevel"/>
    <w:tmpl w:val="2422A692"/>
    <w:lvl w:ilvl="0" w:tplc="49E4357C">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B94ED1"/>
    <w:multiLevelType w:val="multilevel"/>
    <w:tmpl w:val="B7305D5C"/>
    <w:lvl w:ilvl="0">
      <w:start w:val="2"/>
      <w:numFmt w:val="decimal"/>
      <w:lvlText w:val="%1"/>
      <w:lvlJc w:val="left"/>
      <w:pPr>
        <w:ind w:left="375" w:hanging="375"/>
      </w:pPr>
      <w:rPr>
        <w:rFonts w:hint="default"/>
      </w:rPr>
    </w:lvl>
    <w:lvl w:ilvl="1">
      <w:start w:val="3"/>
      <w:numFmt w:val="decimal"/>
      <w:lvlText w:val="%1.%2"/>
      <w:lvlJc w:val="left"/>
      <w:pPr>
        <w:ind w:left="1015" w:hanging="375"/>
      </w:pPr>
      <w:rPr>
        <w:rFonts w:hint="default"/>
      </w:rPr>
    </w:lvl>
    <w:lvl w:ilvl="2">
      <w:start w:val="1"/>
      <w:numFmt w:val="decimal"/>
      <w:lvlText w:val="%1.%2.%3"/>
      <w:lvlJc w:val="left"/>
      <w:pPr>
        <w:ind w:left="2000" w:hanging="720"/>
      </w:pPr>
      <w:rPr>
        <w:rFonts w:hint="default"/>
      </w:rPr>
    </w:lvl>
    <w:lvl w:ilvl="3">
      <w:start w:val="1"/>
      <w:numFmt w:val="decimal"/>
      <w:lvlText w:val="%1.%2.%3.%4"/>
      <w:lvlJc w:val="left"/>
      <w:pPr>
        <w:ind w:left="3000" w:hanging="1080"/>
      </w:pPr>
      <w:rPr>
        <w:rFonts w:hint="default"/>
      </w:rPr>
    </w:lvl>
    <w:lvl w:ilvl="4">
      <w:start w:val="1"/>
      <w:numFmt w:val="decimal"/>
      <w:lvlText w:val="%1.%2.%3.%4.%5"/>
      <w:lvlJc w:val="left"/>
      <w:pPr>
        <w:ind w:left="3640" w:hanging="1080"/>
      </w:pPr>
      <w:rPr>
        <w:rFonts w:hint="default"/>
      </w:rPr>
    </w:lvl>
    <w:lvl w:ilvl="5">
      <w:start w:val="1"/>
      <w:numFmt w:val="decimal"/>
      <w:lvlText w:val="%1.%2.%3.%4.%5.%6"/>
      <w:lvlJc w:val="left"/>
      <w:pPr>
        <w:ind w:left="4640" w:hanging="1440"/>
      </w:pPr>
      <w:rPr>
        <w:rFonts w:hint="default"/>
      </w:rPr>
    </w:lvl>
    <w:lvl w:ilvl="6">
      <w:start w:val="1"/>
      <w:numFmt w:val="decimal"/>
      <w:lvlText w:val="%1.%2.%3.%4.%5.%6.%7"/>
      <w:lvlJc w:val="left"/>
      <w:pPr>
        <w:ind w:left="5280" w:hanging="1440"/>
      </w:pPr>
      <w:rPr>
        <w:rFonts w:hint="default"/>
      </w:rPr>
    </w:lvl>
    <w:lvl w:ilvl="7">
      <w:start w:val="1"/>
      <w:numFmt w:val="decimal"/>
      <w:lvlText w:val="%1.%2.%3.%4.%5.%6.%7.%8"/>
      <w:lvlJc w:val="left"/>
      <w:pPr>
        <w:ind w:left="6280" w:hanging="1800"/>
      </w:pPr>
      <w:rPr>
        <w:rFonts w:hint="default"/>
      </w:rPr>
    </w:lvl>
    <w:lvl w:ilvl="8">
      <w:start w:val="1"/>
      <w:numFmt w:val="decimal"/>
      <w:lvlText w:val="%1.%2.%3.%4.%5.%6.%7.%8.%9"/>
      <w:lvlJc w:val="left"/>
      <w:pPr>
        <w:ind w:left="6920" w:hanging="1800"/>
      </w:pPr>
      <w:rPr>
        <w:rFonts w:hint="default"/>
      </w:rPr>
    </w:lvl>
  </w:abstractNum>
  <w:abstractNum w:abstractNumId="36">
    <w:nsid w:val="71661E95"/>
    <w:multiLevelType w:val="multilevel"/>
    <w:tmpl w:val="C8ECA6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18C50EA"/>
    <w:multiLevelType w:val="multilevel"/>
    <w:tmpl w:val="DC46044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8">
    <w:nsid w:val="76770361"/>
    <w:multiLevelType w:val="hybridMultilevel"/>
    <w:tmpl w:val="86E6B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E613A9"/>
    <w:multiLevelType w:val="multilevel"/>
    <w:tmpl w:val="DC46044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31"/>
  </w:num>
  <w:num w:numId="2">
    <w:abstractNumId w:val="13"/>
  </w:num>
  <w:num w:numId="3">
    <w:abstractNumId w:val="25"/>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28"/>
  </w:num>
  <w:num w:numId="16">
    <w:abstractNumId w:val="23"/>
  </w:num>
  <w:num w:numId="17">
    <w:abstractNumId w:val="17"/>
  </w:num>
  <w:num w:numId="18">
    <w:abstractNumId w:val="14"/>
  </w:num>
  <w:num w:numId="19">
    <w:abstractNumId w:val="34"/>
  </w:num>
  <w:num w:numId="20">
    <w:abstractNumId w:val="15"/>
  </w:num>
  <w:num w:numId="21">
    <w:abstractNumId w:val="21"/>
  </w:num>
  <w:num w:numId="22">
    <w:abstractNumId w:val="20"/>
  </w:num>
  <w:num w:numId="23">
    <w:abstractNumId w:val="36"/>
  </w:num>
  <w:num w:numId="24">
    <w:abstractNumId w:val="29"/>
  </w:num>
  <w:num w:numId="25">
    <w:abstractNumId w:val="37"/>
  </w:num>
  <w:num w:numId="26">
    <w:abstractNumId w:val="39"/>
  </w:num>
  <w:num w:numId="27">
    <w:abstractNumId w:val="33"/>
  </w:num>
  <w:num w:numId="28">
    <w:abstractNumId w:val="16"/>
  </w:num>
  <w:num w:numId="29">
    <w:abstractNumId w:val="18"/>
  </w:num>
  <w:num w:numId="30">
    <w:abstractNumId w:val="26"/>
  </w:num>
  <w:num w:numId="31">
    <w:abstractNumId w:val="24"/>
  </w:num>
  <w:num w:numId="32">
    <w:abstractNumId w:val="19"/>
  </w:num>
  <w:num w:numId="33">
    <w:abstractNumId w:val="38"/>
  </w:num>
  <w:num w:numId="34">
    <w:abstractNumId w:val="12"/>
  </w:num>
  <w:num w:numId="35">
    <w:abstractNumId w:val="22"/>
  </w:num>
  <w:num w:numId="36">
    <w:abstractNumId w:val="11"/>
  </w:num>
  <w:num w:numId="37">
    <w:abstractNumId w:val="27"/>
  </w:num>
  <w:num w:numId="38">
    <w:abstractNumId w:val="30"/>
  </w:num>
  <w:num w:numId="39">
    <w:abstractNumId w:val="32"/>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43"/>
    <w:rsid w:val="00000532"/>
    <w:rsid w:val="00010937"/>
    <w:rsid w:val="00023BF6"/>
    <w:rsid w:val="00034ADF"/>
    <w:rsid w:val="0003733F"/>
    <w:rsid w:val="000479D9"/>
    <w:rsid w:val="00050CC4"/>
    <w:rsid w:val="00055294"/>
    <w:rsid w:val="00060512"/>
    <w:rsid w:val="0006061D"/>
    <w:rsid w:val="00062FD5"/>
    <w:rsid w:val="00071950"/>
    <w:rsid w:val="00097027"/>
    <w:rsid w:val="000A3E7E"/>
    <w:rsid w:val="000C1AAD"/>
    <w:rsid w:val="000D58DE"/>
    <w:rsid w:val="000F0A23"/>
    <w:rsid w:val="000F0DC6"/>
    <w:rsid w:val="001207AD"/>
    <w:rsid w:val="00130494"/>
    <w:rsid w:val="00136105"/>
    <w:rsid w:val="00136889"/>
    <w:rsid w:val="00141AA5"/>
    <w:rsid w:val="001428F1"/>
    <w:rsid w:val="00153F9F"/>
    <w:rsid w:val="00163703"/>
    <w:rsid w:val="001672DE"/>
    <w:rsid w:val="0018281D"/>
    <w:rsid w:val="00186113"/>
    <w:rsid w:val="001A44C9"/>
    <w:rsid w:val="001C3249"/>
    <w:rsid w:val="001E3B5D"/>
    <w:rsid w:val="001E7EF2"/>
    <w:rsid w:val="001F0C10"/>
    <w:rsid w:val="00205EB9"/>
    <w:rsid w:val="0022164A"/>
    <w:rsid w:val="00226594"/>
    <w:rsid w:val="00231301"/>
    <w:rsid w:val="00251C3E"/>
    <w:rsid w:val="0026505B"/>
    <w:rsid w:val="00271C03"/>
    <w:rsid w:val="00285D17"/>
    <w:rsid w:val="00291609"/>
    <w:rsid w:val="002B0231"/>
    <w:rsid w:val="002D598D"/>
    <w:rsid w:val="002E3F84"/>
    <w:rsid w:val="002F17DA"/>
    <w:rsid w:val="00310E29"/>
    <w:rsid w:val="00313BF6"/>
    <w:rsid w:val="00330C06"/>
    <w:rsid w:val="00337878"/>
    <w:rsid w:val="003445B5"/>
    <w:rsid w:val="00367D52"/>
    <w:rsid w:val="003918E1"/>
    <w:rsid w:val="00397BC1"/>
    <w:rsid w:val="003A2D41"/>
    <w:rsid w:val="003A63FD"/>
    <w:rsid w:val="003A7341"/>
    <w:rsid w:val="003C795C"/>
    <w:rsid w:val="003D081D"/>
    <w:rsid w:val="003D42F9"/>
    <w:rsid w:val="003D6E9E"/>
    <w:rsid w:val="003F0204"/>
    <w:rsid w:val="003F58A3"/>
    <w:rsid w:val="00403AC6"/>
    <w:rsid w:val="00422EC2"/>
    <w:rsid w:val="00432506"/>
    <w:rsid w:val="00435219"/>
    <w:rsid w:val="004450DF"/>
    <w:rsid w:val="004472EF"/>
    <w:rsid w:val="00462A7C"/>
    <w:rsid w:val="00463DF2"/>
    <w:rsid w:val="004665AB"/>
    <w:rsid w:val="004722D4"/>
    <w:rsid w:val="00487484"/>
    <w:rsid w:val="004923B9"/>
    <w:rsid w:val="004A4BDF"/>
    <w:rsid w:val="004B0D6F"/>
    <w:rsid w:val="004E49E1"/>
    <w:rsid w:val="004E4AF7"/>
    <w:rsid w:val="004F261F"/>
    <w:rsid w:val="00526807"/>
    <w:rsid w:val="0052782A"/>
    <w:rsid w:val="00530F41"/>
    <w:rsid w:val="0053559F"/>
    <w:rsid w:val="00544FD0"/>
    <w:rsid w:val="005531BA"/>
    <w:rsid w:val="00563E8D"/>
    <w:rsid w:val="00576A40"/>
    <w:rsid w:val="0058198D"/>
    <w:rsid w:val="005A09AB"/>
    <w:rsid w:val="005A1D99"/>
    <w:rsid w:val="005B1581"/>
    <w:rsid w:val="005D2C9B"/>
    <w:rsid w:val="005F34A0"/>
    <w:rsid w:val="00626C4D"/>
    <w:rsid w:val="006277F5"/>
    <w:rsid w:val="00632799"/>
    <w:rsid w:val="00640198"/>
    <w:rsid w:val="00642E65"/>
    <w:rsid w:val="00646FEA"/>
    <w:rsid w:val="00650E61"/>
    <w:rsid w:val="00655EF6"/>
    <w:rsid w:val="006564C8"/>
    <w:rsid w:val="00664351"/>
    <w:rsid w:val="006728A5"/>
    <w:rsid w:val="006753BF"/>
    <w:rsid w:val="00677BCD"/>
    <w:rsid w:val="00683F47"/>
    <w:rsid w:val="00690B23"/>
    <w:rsid w:val="006934A7"/>
    <w:rsid w:val="006B152A"/>
    <w:rsid w:val="006C5B89"/>
    <w:rsid w:val="00710858"/>
    <w:rsid w:val="00733D13"/>
    <w:rsid w:val="007374B1"/>
    <w:rsid w:val="0074735B"/>
    <w:rsid w:val="00774A44"/>
    <w:rsid w:val="00774B8D"/>
    <w:rsid w:val="007940AF"/>
    <w:rsid w:val="007A01DB"/>
    <w:rsid w:val="007A1A12"/>
    <w:rsid w:val="007A5D6E"/>
    <w:rsid w:val="007C05D4"/>
    <w:rsid w:val="007C3104"/>
    <w:rsid w:val="007C7E37"/>
    <w:rsid w:val="007D09C9"/>
    <w:rsid w:val="007E143B"/>
    <w:rsid w:val="00807CF4"/>
    <w:rsid w:val="0081059E"/>
    <w:rsid w:val="00810F24"/>
    <w:rsid w:val="0082572C"/>
    <w:rsid w:val="00844F6D"/>
    <w:rsid w:val="008511DA"/>
    <w:rsid w:val="00860192"/>
    <w:rsid w:val="00863971"/>
    <w:rsid w:val="0086668F"/>
    <w:rsid w:val="0088080D"/>
    <w:rsid w:val="00884874"/>
    <w:rsid w:val="008853CA"/>
    <w:rsid w:val="00891636"/>
    <w:rsid w:val="008B5236"/>
    <w:rsid w:val="008C3232"/>
    <w:rsid w:val="008E2F53"/>
    <w:rsid w:val="008E4D52"/>
    <w:rsid w:val="008F39C5"/>
    <w:rsid w:val="0091241C"/>
    <w:rsid w:val="00954620"/>
    <w:rsid w:val="0096164F"/>
    <w:rsid w:val="00967A50"/>
    <w:rsid w:val="0098296C"/>
    <w:rsid w:val="009938BE"/>
    <w:rsid w:val="009A698E"/>
    <w:rsid w:val="009B41C9"/>
    <w:rsid w:val="009B4C4D"/>
    <w:rsid w:val="009C2607"/>
    <w:rsid w:val="009E19D6"/>
    <w:rsid w:val="009E3896"/>
    <w:rsid w:val="009E50C8"/>
    <w:rsid w:val="009E5943"/>
    <w:rsid w:val="009F5D98"/>
    <w:rsid w:val="00A018DD"/>
    <w:rsid w:val="00A15B67"/>
    <w:rsid w:val="00A2354C"/>
    <w:rsid w:val="00A321CB"/>
    <w:rsid w:val="00A3492D"/>
    <w:rsid w:val="00A50D07"/>
    <w:rsid w:val="00A67F38"/>
    <w:rsid w:val="00A70362"/>
    <w:rsid w:val="00A77875"/>
    <w:rsid w:val="00A94E23"/>
    <w:rsid w:val="00AA0E83"/>
    <w:rsid w:val="00AA3C61"/>
    <w:rsid w:val="00AA58AA"/>
    <w:rsid w:val="00AA5A6C"/>
    <w:rsid w:val="00AC148E"/>
    <w:rsid w:val="00AD2345"/>
    <w:rsid w:val="00AD5723"/>
    <w:rsid w:val="00AF0828"/>
    <w:rsid w:val="00AF2083"/>
    <w:rsid w:val="00B043F4"/>
    <w:rsid w:val="00B142DC"/>
    <w:rsid w:val="00B47A98"/>
    <w:rsid w:val="00B70C2B"/>
    <w:rsid w:val="00B7391A"/>
    <w:rsid w:val="00B87EED"/>
    <w:rsid w:val="00B9456B"/>
    <w:rsid w:val="00BA551C"/>
    <w:rsid w:val="00BD1977"/>
    <w:rsid w:val="00BD5B97"/>
    <w:rsid w:val="00C02027"/>
    <w:rsid w:val="00C168AF"/>
    <w:rsid w:val="00C230F2"/>
    <w:rsid w:val="00C23382"/>
    <w:rsid w:val="00C376EB"/>
    <w:rsid w:val="00C415BC"/>
    <w:rsid w:val="00C61332"/>
    <w:rsid w:val="00C617D3"/>
    <w:rsid w:val="00C65CFD"/>
    <w:rsid w:val="00C7436C"/>
    <w:rsid w:val="00C803AB"/>
    <w:rsid w:val="00C9015F"/>
    <w:rsid w:val="00CA1055"/>
    <w:rsid w:val="00CA14CB"/>
    <w:rsid w:val="00CD6C96"/>
    <w:rsid w:val="00D103BD"/>
    <w:rsid w:val="00D110A4"/>
    <w:rsid w:val="00D15A0C"/>
    <w:rsid w:val="00D25ADA"/>
    <w:rsid w:val="00D3438C"/>
    <w:rsid w:val="00D44440"/>
    <w:rsid w:val="00D63EEA"/>
    <w:rsid w:val="00D660FD"/>
    <w:rsid w:val="00D74A5B"/>
    <w:rsid w:val="00D8591A"/>
    <w:rsid w:val="00D925F3"/>
    <w:rsid w:val="00D95003"/>
    <w:rsid w:val="00DC3196"/>
    <w:rsid w:val="00DD1FD9"/>
    <w:rsid w:val="00DE74DB"/>
    <w:rsid w:val="00E148C3"/>
    <w:rsid w:val="00E2317F"/>
    <w:rsid w:val="00E23EF4"/>
    <w:rsid w:val="00E33F22"/>
    <w:rsid w:val="00E42481"/>
    <w:rsid w:val="00E44E24"/>
    <w:rsid w:val="00E45E04"/>
    <w:rsid w:val="00E4606F"/>
    <w:rsid w:val="00E5532F"/>
    <w:rsid w:val="00E87215"/>
    <w:rsid w:val="00E9182E"/>
    <w:rsid w:val="00EA47E0"/>
    <w:rsid w:val="00EB0A68"/>
    <w:rsid w:val="00EC2CD0"/>
    <w:rsid w:val="00EC693F"/>
    <w:rsid w:val="00ED1358"/>
    <w:rsid w:val="00EE09F1"/>
    <w:rsid w:val="00EF6B73"/>
    <w:rsid w:val="00EF7747"/>
    <w:rsid w:val="00EF792B"/>
    <w:rsid w:val="00EF7E39"/>
    <w:rsid w:val="00EF7FE0"/>
    <w:rsid w:val="00F12AA6"/>
    <w:rsid w:val="00F23DF3"/>
    <w:rsid w:val="00F26AC2"/>
    <w:rsid w:val="00F40A76"/>
    <w:rsid w:val="00F44287"/>
    <w:rsid w:val="00F61614"/>
    <w:rsid w:val="00F6348B"/>
    <w:rsid w:val="00F74D9B"/>
    <w:rsid w:val="00F8571B"/>
    <w:rsid w:val="00F90BE6"/>
    <w:rsid w:val="00F960A8"/>
    <w:rsid w:val="00F97005"/>
    <w:rsid w:val="00FA3A1E"/>
    <w:rsid w:val="00FA78D7"/>
    <w:rsid w:val="00FB2918"/>
    <w:rsid w:val="00FC4703"/>
    <w:rsid w:val="00FC518D"/>
    <w:rsid w:val="00FC5652"/>
    <w:rsid w:val="00FE41AB"/>
    <w:rsid w:val="00FF065B"/>
    <w:rsid w:val="00FF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1BA"/>
  </w:style>
  <w:style w:type="paragraph" w:styleId="Footer">
    <w:name w:val="footer"/>
    <w:basedOn w:val="Normal"/>
    <w:link w:val="FooterChar"/>
    <w:uiPriority w:val="99"/>
    <w:unhideWhenUsed/>
    <w:rsid w:val="00553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1BA"/>
  </w:style>
  <w:style w:type="paragraph" w:styleId="BalloonText">
    <w:name w:val="Balloon Text"/>
    <w:basedOn w:val="Normal"/>
    <w:link w:val="BalloonTextChar"/>
    <w:uiPriority w:val="99"/>
    <w:semiHidden/>
    <w:unhideWhenUsed/>
    <w:rsid w:val="00553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1BA"/>
    <w:rPr>
      <w:rFonts w:ascii="Tahoma" w:hAnsi="Tahoma" w:cs="Tahoma"/>
      <w:sz w:val="16"/>
      <w:szCs w:val="16"/>
    </w:rPr>
  </w:style>
  <w:style w:type="paragraph" w:styleId="ListParagraph">
    <w:name w:val="List Paragraph"/>
    <w:basedOn w:val="Normal"/>
    <w:uiPriority w:val="34"/>
    <w:qFormat/>
    <w:rsid w:val="003D081D"/>
    <w:pPr>
      <w:ind w:left="720"/>
      <w:contextualSpacing/>
    </w:pPr>
  </w:style>
  <w:style w:type="table" w:styleId="TableGrid">
    <w:name w:val="Table Grid"/>
    <w:basedOn w:val="TableNormal"/>
    <w:uiPriority w:val="59"/>
    <w:rsid w:val="000F0A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970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1BA"/>
  </w:style>
  <w:style w:type="paragraph" w:styleId="Footer">
    <w:name w:val="footer"/>
    <w:basedOn w:val="Normal"/>
    <w:link w:val="FooterChar"/>
    <w:uiPriority w:val="99"/>
    <w:unhideWhenUsed/>
    <w:rsid w:val="00553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1BA"/>
  </w:style>
  <w:style w:type="paragraph" w:styleId="BalloonText">
    <w:name w:val="Balloon Text"/>
    <w:basedOn w:val="Normal"/>
    <w:link w:val="BalloonTextChar"/>
    <w:uiPriority w:val="99"/>
    <w:semiHidden/>
    <w:unhideWhenUsed/>
    <w:rsid w:val="00553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1BA"/>
    <w:rPr>
      <w:rFonts w:ascii="Tahoma" w:hAnsi="Tahoma" w:cs="Tahoma"/>
      <w:sz w:val="16"/>
      <w:szCs w:val="16"/>
    </w:rPr>
  </w:style>
  <w:style w:type="paragraph" w:styleId="ListParagraph">
    <w:name w:val="List Paragraph"/>
    <w:basedOn w:val="Normal"/>
    <w:uiPriority w:val="34"/>
    <w:qFormat/>
    <w:rsid w:val="003D081D"/>
    <w:pPr>
      <w:ind w:left="720"/>
      <w:contextualSpacing/>
    </w:pPr>
  </w:style>
  <w:style w:type="table" w:styleId="TableGrid">
    <w:name w:val="Table Grid"/>
    <w:basedOn w:val="TableNormal"/>
    <w:uiPriority w:val="59"/>
    <w:rsid w:val="000F0A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970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355707">
      <w:bodyDiv w:val="1"/>
      <w:marLeft w:val="0"/>
      <w:marRight w:val="0"/>
      <w:marTop w:val="0"/>
      <w:marBottom w:val="0"/>
      <w:divBdr>
        <w:top w:val="none" w:sz="0" w:space="0" w:color="auto"/>
        <w:left w:val="none" w:sz="0" w:space="0" w:color="auto"/>
        <w:bottom w:val="none" w:sz="0" w:space="0" w:color="auto"/>
        <w:right w:val="none" w:sz="0" w:space="0" w:color="auto"/>
      </w:divBdr>
    </w:div>
    <w:div w:id="656619147">
      <w:bodyDiv w:val="1"/>
      <w:marLeft w:val="0"/>
      <w:marRight w:val="0"/>
      <w:marTop w:val="0"/>
      <w:marBottom w:val="0"/>
      <w:divBdr>
        <w:top w:val="none" w:sz="0" w:space="0" w:color="auto"/>
        <w:left w:val="none" w:sz="0" w:space="0" w:color="auto"/>
        <w:bottom w:val="none" w:sz="0" w:space="0" w:color="auto"/>
        <w:right w:val="none" w:sz="0" w:space="0" w:color="auto"/>
      </w:divBdr>
    </w:div>
    <w:div w:id="738403268">
      <w:bodyDiv w:val="1"/>
      <w:marLeft w:val="0"/>
      <w:marRight w:val="0"/>
      <w:marTop w:val="0"/>
      <w:marBottom w:val="0"/>
      <w:divBdr>
        <w:top w:val="none" w:sz="0" w:space="0" w:color="auto"/>
        <w:left w:val="none" w:sz="0" w:space="0" w:color="auto"/>
        <w:bottom w:val="none" w:sz="0" w:space="0" w:color="auto"/>
        <w:right w:val="none" w:sz="0" w:space="0" w:color="auto"/>
      </w:divBdr>
    </w:div>
    <w:div w:id="875852471">
      <w:bodyDiv w:val="1"/>
      <w:marLeft w:val="0"/>
      <w:marRight w:val="0"/>
      <w:marTop w:val="0"/>
      <w:marBottom w:val="0"/>
      <w:divBdr>
        <w:top w:val="none" w:sz="0" w:space="0" w:color="auto"/>
        <w:left w:val="none" w:sz="0" w:space="0" w:color="auto"/>
        <w:bottom w:val="none" w:sz="0" w:space="0" w:color="auto"/>
        <w:right w:val="none" w:sz="0" w:space="0" w:color="auto"/>
      </w:divBdr>
    </w:div>
    <w:div w:id="928612176">
      <w:bodyDiv w:val="1"/>
      <w:marLeft w:val="0"/>
      <w:marRight w:val="0"/>
      <w:marTop w:val="0"/>
      <w:marBottom w:val="0"/>
      <w:divBdr>
        <w:top w:val="none" w:sz="0" w:space="0" w:color="auto"/>
        <w:left w:val="none" w:sz="0" w:space="0" w:color="auto"/>
        <w:bottom w:val="none" w:sz="0" w:space="0" w:color="auto"/>
        <w:right w:val="none" w:sz="0" w:space="0" w:color="auto"/>
      </w:divBdr>
    </w:div>
    <w:div w:id="1189220491">
      <w:bodyDiv w:val="1"/>
      <w:marLeft w:val="0"/>
      <w:marRight w:val="0"/>
      <w:marTop w:val="0"/>
      <w:marBottom w:val="0"/>
      <w:divBdr>
        <w:top w:val="none" w:sz="0" w:space="0" w:color="auto"/>
        <w:left w:val="none" w:sz="0" w:space="0" w:color="auto"/>
        <w:bottom w:val="none" w:sz="0" w:space="0" w:color="auto"/>
        <w:right w:val="none" w:sz="0" w:space="0" w:color="auto"/>
      </w:divBdr>
    </w:div>
    <w:div w:id="1458451865">
      <w:bodyDiv w:val="1"/>
      <w:marLeft w:val="0"/>
      <w:marRight w:val="0"/>
      <w:marTop w:val="0"/>
      <w:marBottom w:val="0"/>
      <w:divBdr>
        <w:top w:val="none" w:sz="0" w:space="0" w:color="auto"/>
        <w:left w:val="none" w:sz="0" w:space="0" w:color="auto"/>
        <w:bottom w:val="none" w:sz="0" w:space="0" w:color="auto"/>
        <w:right w:val="none" w:sz="0" w:space="0" w:color="auto"/>
      </w:divBdr>
    </w:div>
    <w:div w:id="149738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A855-DFD7-4EC6-A6C1-F27C7F75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236</cp:revision>
  <cp:lastPrinted>2017-05-07T05:23:00Z</cp:lastPrinted>
  <dcterms:created xsi:type="dcterms:W3CDTF">2017-04-03T18:52:00Z</dcterms:created>
  <dcterms:modified xsi:type="dcterms:W3CDTF">2017-05-07T05:23:00Z</dcterms:modified>
</cp:coreProperties>
</file>